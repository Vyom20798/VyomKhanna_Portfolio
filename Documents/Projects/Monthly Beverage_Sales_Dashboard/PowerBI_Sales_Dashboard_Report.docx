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52B08" w14:textId="77777777" w:rsidR="00FE503F" w:rsidRPr="0016332A" w:rsidRDefault="00000000" w:rsidP="0014148F">
      <w:pPr>
        <w:pStyle w:val="Title"/>
        <w:jc w:val="both"/>
        <w:rPr>
          <w:rFonts w:ascii="Times New Roman" w:hAnsi="Times New Roman" w:cs="Times New Roman"/>
        </w:rPr>
      </w:pPr>
      <w:r w:rsidRPr="0016332A">
        <w:rPr>
          <w:rFonts w:ascii="Times New Roman" w:hAnsi="Times New Roman" w:cs="Times New Roman"/>
        </w:rPr>
        <w:t>Power BI Sales Dashboard Report</w:t>
      </w:r>
    </w:p>
    <w:sdt>
      <w:sdtPr>
        <w:rPr>
          <w:rFonts w:ascii="Times New Roman" w:hAnsi="Times New Roman" w:cs="Times New Roman"/>
        </w:rPr>
        <w:id w:val="888308915"/>
        <w:docPartObj>
          <w:docPartGallery w:val="Table of Contents"/>
          <w:docPartUnique/>
        </w:docPartObj>
      </w:sdtPr>
      <w:sdtEndPr>
        <w:rPr>
          <w:rFonts w:eastAsiaTheme="minorEastAsia"/>
          <w:noProof/>
          <w:color w:val="auto"/>
          <w:sz w:val="22"/>
          <w:szCs w:val="22"/>
        </w:rPr>
      </w:sdtEndPr>
      <w:sdtContent>
        <w:p w14:paraId="074CB58B" w14:textId="3C5B6D36" w:rsidR="0016332A" w:rsidRPr="0016332A" w:rsidRDefault="0016332A">
          <w:pPr>
            <w:pStyle w:val="TOCHeading"/>
            <w:rPr>
              <w:rFonts w:ascii="Times New Roman" w:hAnsi="Times New Roman" w:cs="Times New Roman"/>
            </w:rPr>
          </w:pPr>
          <w:r w:rsidRPr="0016332A">
            <w:rPr>
              <w:rFonts w:ascii="Times New Roman" w:hAnsi="Times New Roman" w:cs="Times New Roman"/>
            </w:rPr>
            <w:t>Contents</w:t>
          </w:r>
        </w:p>
        <w:p w14:paraId="4AD23391" w14:textId="214887CE" w:rsidR="0016332A" w:rsidRPr="0016332A" w:rsidRDefault="0016332A">
          <w:pPr>
            <w:pStyle w:val="TOC1"/>
            <w:tabs>
              <w:tab w:val="right" w:leader="dot" w:pos="8630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 w:rsidRPr="0016332A">
            <w:rPr>
              <w:rFonts w:ascii="Times New Roman" w:hAnsi="Times New Roman" w:cs="Times New Roman"/>
            </w:rPr>
            <w:fldChar w:fldCharType="begin"/>
          </w:r>
          <w:r w:rsidRPr="0016332A">
            <w:rPr>
              <w:rFonts w:ascii="Times New Roman" w:hAnsi="Times New Roman" w:cs="Times New Roman"/>
            </w:rPr>
            <w:instrText xml:space="preserve"> TOC \o "1-3" \h \z \u </w:instrText>
          </w:r>
          <w:r w:rsidRPr="0016332A">
            <w:rPr>
              <w:rFonts w:ascii="Times New Roman" w:hAnsi="Times New Roman" w:cs="Times New Roman"/>
            </w:rPr>
            <w:fldChar w:fldCharType="separate"/>
          </w:r>
          <w:hyperlink w:anchor="_Toc204467178" w:history="1">
            <w:r w:rsidRPr="0016332A">
              <w:rPr>
                <w:rStyle w:val="Hyperlink"/>
                <w:rFonts w:ascii="Times New Roman" w:hAnsi="Times New Roman" w:cs="Times New Roman"/>
                <w:noProof/>
              </w:rPr>
              <w:t>1. Data Source</w:t>
            </w:r>
            <w:r w:rsidRPr="0016332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633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6332A">
              <w:rPr>
                <w:rFonts w:ascii="Times New Roman" w:hAnsi="Times New Roman" w:cs="Times New Roman"/>
                <w:noProof/>
                <w:webHidden/>
              </w:rPr>
              <w:instrText xml:space="preserve"> PAGEREF _Toc204467178 \h </w:instrText>
            </w:r>
            <w:r w:rsidRPr="0016332A">
              <w:rPr>
                <w:rFonts w:ascii="Times New Roman" w:hAnsi="Times New Roman" w:cs="Times New Roman"/>
                <w:noProof/>
                <w:webHidden/>
              </w:rPr>
            </w:r>
            <w:r w:rsidRPr="001633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6332A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1633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112314" w14:textId="585B360D" w:rsidR="0016332A" w:rsidRPr="0016332A" w:rsidRDefault="0016332A">
          <w:pPr>
            <w:pStyle w:val="TOC1"/>
            <w:tabs>
              <w:tab w:val="right" w:leader="dot" w:pos="8630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4467179" w:history="1">
            <w:r w:rsidRPr="0016332A">
              <w:rPr>
                <w:rStyle w:val="Hyperlink"/>
                <w:rFonts w:ascii="Times New Roman" w:hAnsi="Times New Roman" w:cs="Times New Roman"/>
                <w:noProof/>
              </w:rPr>
              <w:t>2. Data Preparation</w:t>
            </w:r>
            <w:r w:rsidRPr="0016332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633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6332A">
              <w:rPr>
                <w:rFonts w:ascii="Times New Roman" w:hAnsi="Times New Roman" w:cs="Times New Roman"/>
                <w:noProof/>
                <w:webHidden/>
              </w:rPr>
              <w:instrText xml:space="preserve"> PAGEREF _Toc204467179 \h </w:instrText>
            </w:r>
            <w:r w:rsidRPr="0016332A">
              <w:rPr>
                <w:rFonts w:ascii="Times New Roman" w:hAnsi="Times New Roman" w:cs="Times New Roman"/>
                <w:noProof/>
                <w:webHidden/>
              </w:rPr>
            </w:r>
            <w:r w:rsidRPr="001633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6332A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1633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7BBB91" w14:textId="25AFC0AC" w:rsidR="0016332A" w:rsidRPr="0016332A" w:rsidRDefault="0016332A">
          <w:pPr>
            <w:pStyle w:val="TOC1"/>
            <w:tabs>
              <w:tab w:val="right" w:leader="dot" w:pos="8630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4467180" w:history="1">
            <w:r w:rsidRPr="0016332A">
              <w:rPr>
                <w:rStyle w:val="Hyperlink"/>
                <w:rFonts w:ascii="Times New Roman" w:hAnsi="Times New Roman" w:cs="Times New Roman"/>
                <w:noProof/>
              </w:rPr>
              <w:t>Tools Used: Python (for CSV merging &amp; cleaning), Power BI (Power Query) Steps:</w:t>
            </w:r>
            <w:r w:rsidRPr="0016332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633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6332A">
              <w:rPr>
                <w:rFonts w:ascii="Times New Roman" w:hAnsi="Times New Roman" w:cs="Times New Roman"/>
                <w:noProof/>
                <w:webHidden/>
              </w:rPr>
              <w:instrText xml:space="preserve"> PAGEREF _Toc204467180 \h </w:instrText>
            </w:r>
            <w:r w:rsidRPr="0016332A">
              <w:rPr>
                <w:rFonts w:ascii="Times New Roman" w:hAnsi="Times New Roman" w:cs="Times New Roman"/>
                <w:noProof/>
                <w:webHidden/>
              </w:rPr>
            </w:r>
            <w:r w:rsidRPr="001633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6332A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1633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D7628C" w14:textId="47C80E0E" w:rsidR="0016332A" w:rsidRPr="0016332A" w:rsidRDefault="0016332A">
          <w:pPr>
            <w:pStyle w:val="TOC1"/>
            <w:tabs>
              <w:tab w:val="right" w:leader="dot" w:pos="8630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4467181" w:history="1">
            <w:r w:rsidRPr="0016332A">
              <w:rPr>
                <w:rStyle w:val="Hyperlink"/>
                <w:rFonts w:ascii="Times New Roman" w:hAnsi="Times New Roman" w:cs="Times New Roman"/>
                <w:noProof/>
              </w:rPr>
              <w:t>3. Calculated Columns and DAX Measures</w:t>
            </w:r>
            <w:r w:rsidRPr="0016332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633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6332A">
              <w:rPr>
                <w:rFonts w:ascii="Times New Roman" w:hAnsi="Times New Roman" w:cs="Times New Roman"/>
                <w:noProof/>
                <w:webHidden/>
              </w:rPr>
              <w:instrText xml:space="preserve"> PAGEREF _Toc204467181 \h </w:instrText>
            </w:r>
            <w:r w:rsidRPr="0016332A">
              <w:rPr>
                <w:rFonts w:ascii="Times New Roman" w:hAnsi="Times New Roman" w:cs="Times New Roman"/>
                <w:noProof/>
                <w:webHidden/>
              </w:rPr>
            </w:r>
            <w:r w:rsidRPr="001633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6332A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1633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EC6987" w14:textId="2660CFE1" w:rsidR="0016332A" w:rsidRPr="0016332A" w:rsidRDefault="0016332A">
          <w:pPr>
            <w:pStyle w:val="TOC1"/>
            <w:tabs>
              <w:tab w:val="right" w:leader="dot" w:pos="8630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4467182" w:history="1">
            <w:r w:rsidRPr="0016332A">
              <w:rPr>
                <w:rStyle w:val="Hyperlink"/>
                <w:rFonts w:ascii="Times New Roman" w:hAnsi="Times New Roman" w:cs="Times New Roman"/>
                <w:noProof/>
              </w:rPr>
              <w:t>4. Power BI Visualisations</w:t>
            </w:r>
            <w:r w:rsidRPr="0016332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633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6332A">
              <w:rPr>
                <w:rFonts w:ascii="Times New Roman" w:hAnsi="Times New Roman" w:cs="Times New Roman"/>
                <w:noProof/>
                <w:webHidden/>
              </w:rPr>
              <w:instrText xml:space="preserve"> PAGEREF _Toc204467182 \h </w:instrText>
            </w:r>
            <w:r w:rsidRPr="0016332A">
              <w:rPr>
                <w:rFonts w:ascii="Times New Roman" w:hAnsi="Times New Roman" w:cs="Times New Roman"/>
                <w:noProof/>
                <w:webHidden/>
              </w:rPr>
            </w:r>
            <w:r w:rsidRPr="001633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6332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1633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9943A0" w14:textId="6AD1B3D7" w:rsidR="0016332A" w:rsidRPr="0016332A" w:rsidRDefault="0016332A">
          <w:pPr>
            <w:pStyle w:val="TOC1"/>
            <w:tabs>
              <w:tab w:val="right" w:leader="dot" w:pos="8630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4467183" w:history="1">
            <w:r w:rsidRPr="0016332A">
              <w:rPr>
                <w:rStyle w:val="Hyperlink"/>
                <w:rFonts w:ascii="Times New Roman" w:hAnsi="Times New Roman" w:cs="Times New Roman"/>
                <w:noProof/>
              </w:rPr>
              <w:t>5. Features Implemented</w:t>
            </w:r>
            <w:r w:rsidRPr="0016332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633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6332A">
              <w:rPr>
                <w:rFonts w:ascii="Times New Roman" w:hAnsi="Times New Roman" w:cs="Times New Roman"/>
                <w:noProof/>
                <w:webHidden/>
              </w:rPr>
              <w:instrText xml:space="preserve"> PAGEREF _Toc204467183 \h </w:instrText>
            </w:r>
            <w:r w:rsidRPr="0016332A">
              <w:rPr>
                <w:rFonts w:ascii="Times New Roman" w:hAnsi="Times New Roman" w:cs="Times New Roman"/>
                <w:noProof/>
                <w:webHidden/>
              </w:rPr>
            </w:r>
            <w:r w:rsidRPr="001633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6332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1633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C413F7" w14:textId="6AABAD96" w:rsidR="0016332A" w:rsidRPr="0016332A" w:rsidRDefault="0016332A">
          <w:pPr>
            <w:pStyle w:val="TOC1"/>
            <w:tabs>
              <w:tab w:val="right" w:leader="dot" w:pos="8630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4467184" w:history="1">
            <w:r w:rsidRPr="0016332A">
              <w:rPr>
                <w:rStyle w:val="Hyperlink"/>
                <w:rFonts w:ascii="Times New Roman" w:hAnsi="Times New Roman" w:cs="Times New Roman"/>
                <w:noProof/>
              </w:rPr>
              <w:t>6. Suggestions for Improvement</w:t>
            </w:r>
            <w:r w:rsidRPr="0016332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633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6332A">
              <w:rPr>
                <w:rFonts w:ascii="Times New Roman" w:hAnsi="Times New Roman" w:cs="Times New Roman"/>
                <w:noProof/>
                <w:webHidden/>
              </w:rPr>
              <w:instrText xml:space="preserve"> PAGEREF _Toc204467184 \h </w:instrText>
            </w:r>
            <w:r w:rsidRPr="0016332A">
              <w:rPr>
                <w:rFonts w:ascii="Times New Roman" w:hAnsi="Times New Roman" w:cs="Times New Roman"/>
                <w:noProof/>
                <w:webHidden/>
              </w:rPr>
            </w:r>
            <w:r w:rsidRPr="001633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6332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1633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3E9F1B" w14:textId="4AF5E481" w:rsidR="0016332A" w:rsidRPr="0016332A" w:rsidRDefault="0016332A">
          <w:pPr>
            <w:pStyle w:val="TOC1"/>
            <w:tabs>
              <w:tab w:val="right" w:leader="dot" w:pos="8630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4467185" w:history="1">
            <w:r w:rsidRPr="0016332A">
              <w:rPr>
                <w:rStyle w:val="Hyperlink"/>
                <w:rFonts w:ascii="Times New Roman" w:hAnsi="Times New Roman" w:cs="Times New Roman"/>
                <w:noProof/>
              </w:rPr>
              <w:t>7. Final Output</w:t>
            </w:r>
            <w:r w:rsidRPr="0016332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633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6332A">
              <w:rPr>
                <w:rFonts w:ascii="Times New Roman" w:hAnsi="Times New Roman" w:cs="Times New Roman"/>
                <w:noProof/>
                <w:webHidden/>
              </w:rPr>
              <w:instrText xml:space="preserve"> PAGEREF _Toc204467185 \h </w:instrText>
            </w:r>
            <w:r w:rsidRPr="0016332A">
              <w:rPr>
                <w:rFonts w:ascii="Times New Roman" w:hAnsi="Times New Roman" w:cs="Times New Roman"/>
                <w:noProof/>
                <w:webHidden/>
              </w:rPr>
            </w:r>
            <w:r w:rsidRPr="001633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6332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1633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3750B4" w14:textId="1863EF68" w:rsidR="0016332A" w:rsidRPr="0016332A" w:rsidRDefault="0016332A" w:rsidP="0016332A">
          <w:pPr>
            <w:rPr>
              <w:rFonts w:ascii="Times New Roman" w:hAnsi="Times New Roman" w:cs="Times New Roman"/>
            </w:rPr>
          </w:pPr>
          <w:r w:rsidRPr="0016332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6E0A202" w14:textId="77777777" w:rsidR="00FE503F" w:rsidRPr="0016332A" w:rsidRDefault="00000000" w:rsidP="0014148F">
      <w:pPr>
        <w:pStyle w:val="Heading1"/>
        <w:spacing w:before="0"/>
        <w:jc w:val="both"/>
        <w:rPr>
          <w:rFonts w:ascii="Times New Roman" w:hAnsi="Times New Roman" w:cs="Times New Roman"/>
        </w:rPr>
      </w:pPr>
      <w:bookmarkStart w:id="0" w:name="_Toc204467178"/>
      <w:r w:rsidRPr="0016332A">
        <w:rPr>
          <w:rFonts w:ascii="Times New Roman" w:hAnsi="Times New Roman" w:cs="Times New Roman"/>
        </w:rPr>
        <w:t>1. Data Source</w:t>
      </w:r>
      <w:bookmarkEnd w:id="0"/>
    </w:p>
    <w:p w14:paraId="67FEE586" w14:textId="78A46D65" w:rsidR="0014148F" w:rsidRPr="0016332A" w:rsidRDefault="00000000" w:rsidP="0014148F">
      <w:pPr>
        <w:spacing w:after="0"/>
        <w:jc w:val="both"/>
        <w:rPr>
          <w:rFonts w:ascii="Times New Roman" w:hAnsi="Times New Roman" w:cs="Times New Roman"/>
        </w:rPr>
      </w:pPr>
      <w:r w:rsidRPr="0016332A">
        <w:rPr>
          <w:rFonts w:ascii="Times New Roman" w:hAnsi="Times New Roman" w:cs="Times New Roman"/>
        </w:rPr>
        <w:t>Platform: Kaggle Dataset – Synthetic Beverage Sales Data</w:t>
      </w:r>
    </w:p>
    <w:p w14:paraId="0DFB5233" w14:textId="77777777" w:rsidR="0014148F" w:rsidRPr="0016332A" w:rsidRDefault="00000000" w:rsidP="0014148F">
      <w:pPr>
        <w:spacing w:after="0"/>
        <w:jc w:val="both"/>
        <w:rPr>
          <w:rFonts w:ascii="Times New Roman" w:hAnsi="Times New Roman" w:cs="Times New Roman"/>
        </w:rPr>
      </w:pPr>
      <w:r w:rsidRPr="0016332A">
        <w:rPr>
          <w:rFonts w:ascii="Times New Roman" w:hAnsi="Times New Roman" w:cs="Times New Roman"/>
        </w:rPr>
        <w:t>Format: CSV files containing fields like:</w:t>
      </w:r>
    </w:p>
    <w:p w14:paraId="01518699" w14:textId="77777777" w:rsidR="0014148F" w:rsidRPr="0016332A" w:rsidRDefault="00000000" w:rsidP="0014148F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16332A">
        <w:rPr>
          <w:rFonts w:ascii="Times New Roman" w:hAnsi="Times New Roman" w:cs="Times New Roman"/>
        </w:rPr>
        <w:t>Order_ID</w:t>
      </w:r>
      <w:proofErr w:type="spellEnd"/>
      <w:r w:rsidRPr="0016332A">
        <w:rPr>
          <w:rFonts w:ascii="Times New Roman" w:hAnsi="Times New Roman" w:cs="Times New Roman"/>
        </w:rPr>
        <w:t xml:space="preserve">, </w:t>
      </w:r>
    </w:p>
    <w:p w14:paraId="7169E00E" w14:textId="77777777" w:rsidR="0014148F" w:rsidRPr="0016332A" w:rsidRDefault="00000000" w:rsidP="0014148F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16332A">
        <w:rPr>
          <w:rFonts w:ascii="Times New Roman" w:hAnsi="Times New Roman" w:cs="Times New Roman"/>
        </w:rPr>
        <w:t>Customer_ID</w:t>
      </w:r>
      <w:proofErr w:type="spellEnd"/>
      <w:r w:rsidRPr="0016332A">
        <w:rPr>
          <w:rFonts w:ascii="Times New Roman" w:hAnsi="Times New Roman" w:cs="Times New Roman"/>
        </w:rPr>
        <w:t xml:space="preserve">, </w:t>
      </w:r>
    </w:p>
    <w:p w14:paraId="00DE0F5C" w14:textId="77777777" w:rsidR="0014148F" w:rsidRPr="0016332A" w:rsidRDefault="00000000" w:rsidP="0014148F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16332A">
        <w:rPr>
          <w:rFonts w:ascii="Times New Roman" w:hAnsi="Times New Roman" w:cs="Times New Roman"/>
        </w:rPr>
        <w:t xml:space="preserve">Product, </w:t>
      </w:r>
    </w:p>
    <w:p w14:paraId="340A6C10" w14:textId="77777777" w:rsidR="0014148F" w:rsidRPr="0016332A" w:rsidRDefault="00000000" w:rsidP="0014148F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16332A">
        <w:rPr>
          <w:rFonts w:ascii="Times New Roman" w:hAnsi="Times New Roman" w:cs="Times New Roman"/>
        </w:rPr>
        <w:t xml:space="preserve">Category, </w:t>
      </w:r>
    </w:p>
    <w:p w14:paraId="542590A6" w14:textId="77777777" w:rsidR="0014148F" w:rsidRPr="0016332A" w:rsidRDefault="00000000" w:rsidP="0014148F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16332A">
        <w:rPr>
          <w:rFonts w:ascii="Times New Roman" w:hAnsi="Times New Roman" w:cs="Times New Roman"/>
        </w:rPr>
        <w:t xml:space="preserve">Quantity, </w:t>
      </w:r>
    </w:p>
    <w:p w14:paraId="52588F43" w14:textId="77777777" w:rsidR="0014148F" w:rsidRPr="0016332A" w:rsidRDefault="00000000" w:rsidP="0014148F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16332A">
        <w:rPr>
          <w:rFonts w:ascii="Times New Roman" w:hAnsi="Times New Roman" w:cs="Times New Roman"/>
        </w:rPr>
        <w:t xml:space="preserve">Discount, </w:t>
      </w:r>
    </w:p>
    <w:p w14:paraId="13BC4159" w14:textId="77777777" w:rsidR="0014148F" w:rsidRPr="0016332A" w:rsidRDefault="00000000" w:rsidP="0014148F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16332A">
        <w:rPr>
          <w:rFonts w:ascii="Times New Roman" w:hAnsi="Times New Roman" w:cs="Times New Roman"/>
        </w:rPr>
        <w:t>Unit_Price</w:t>
      </w:r>
      <w:proofErr w:type="spellEnd"/>
      <w:r w:rsidRPr="0016332A">
        <w:rPr>
          <w:rFonts w:ascii="Times New Roman" w:hAnsi="Times New Roman" w:cs="Times New Roman"/>
        </w:rPr>
        <w:t xml:space="preserve">, </w:t>
      </w:r>
    </w:p>
    <w:p w14:paraId="4E9A38A4" w14:textId="77777777" w:rsidR="0014148F" w:rsidRPr="0016332A" w:rsidRDefault="00000000" w:rsidP="0014148F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16332A">
        <w:rPr>
          <w:rFonts w:ascii="Times New Roman" w:hAnsi="Times New Roman" w:cs="Times New Roman"/>
        </w:rPr>
        <w:t>Total_Price</w:t>
      </w:r>
      <w:proofErr w:type="spellEnd"/>
      <w:r w:rsidRPr="0016332A">
        <w:rPr>
          <w:rFonts w:ascii="Times New Roman" w:hAnsi="Times New Roman" w:cs="Times New Roman"/>
        </w:rPr>
        <w:t xml:space="preserve">, </w:t>
      </w:r>
    </w:p>
    <w:p w14:paraId="61C15AFD" w14:textId="77777777" w:rsidR="0014148F" w:rsidRPr="0016332A" w:rsidRDefault="00000000" w:rsidP="0014148F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16332A">
        <w:rPr>
          <w:rFonts w:ascii="Times New Roman" w:hAnsi="Times New Roman" w:cs="Times New Roman"/>
        </w:rPr>
        <w:t xml:space="preserve">Region, </w:t>
      </w:r>
    </w:p>
    <w:p w14:paraId="72B3E0DE" w14:textId="51CC7EE4" w:rsidR="00FE503F" w:rsidRPr="0016332A" w:rsidRDefault="00000000" w:rsidP="0014148F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16332A">
        <w:rPr>
          <w:rFonts w:ascii="Times New Roman" w:hAnsi="Times New Roman" w:cs="Times New Roman"/>
        </w:rPr>
        <w:t>Order_Date</w:t>
      </w:r>
      <w:proofErr w:type="spellEnd"/>
    </w:p>
    <w:p w14:paraId="50DE24C8" w14:textId="77777777" w:rsidR="0014148F" w:rsidRPr="0016332A" w:rsidRDefault="0014148F" w:rsidP="0014148F">
      <w:pPr>
        <w:pStyle w:val="Heading1"/>
        <w:spacing w:before="0"/>
        <w:jc w:val="both"/>
        <w:rPr>
          <w:rFonts w:ascii="Times New Roman" w:hAnsi="Times New Roman" w:cs="Times New Roman"/>
        </w:rPr>
      </w:pPr>
    </w:p>
    <w:p w14:paraId="102D7CEE" w14:textId="77777777" w:rsidR="0014148F" w:rsidRPr="0016332A" w:rsidRDefault="00000000" w:rsidP="0014148F">
      <w:pPr>
        <w:pStyle w:val="Heading1"/>
        <w:spacing w:before="0"/>
        <w:jc w:val="both"/>
        <w:rPr>
          <w:rFonts w:ascii="Times New Roman" w:hAnsi="Times New Roman" w:cs="Times New Roman"/>
        </w:rPr>
      </w:pPr>
      <w:bookmarkStart w:id="1" w:name="_Toc204467179"/>
      <w:r w:rsidRPr="0016332A">
        <w:rPr>
          <w:rFonts w:ascii="Times New Roman" w:hAnsi="Times New Roman" w:cs="Times New Roman"/>
        </w:rPr>
        <w:t>2. Data Preparation</w:t>
      </w:r>
      <w:bookmarkEnd w:id="1"/>
    </w:p>
    <w:p w14:paraId="03C7A673" w14:textId="3C1E7CBF" w:rsidR="0014148F" w:rsidRPr="0016332A" w:rsidRDefault="00000000" w:rsidP="0014148F">
      <w:pPr>
        <w:pStyle w:val="Heading1"/>
        <w:spacing w:before="0"/>
        <w:jc w:val="both"/>
        <w:rPr>
          <w:rFonts w:ascii="Times New Roman" w:hAnsi="Times New Roman" w:cs="Times New Roman"/>
        </w:rPr>
      </w:pPr>
      <w:bookmarkStart w:id="2" w:name="_Toc204467180"/>
      <w:r w:rsidRPr="0016332A">
        <w:rPr>
          <w:rFonts w:ascii="Times New Roman" w:hAnsi="Times New Roman" w:cs="Times New Roman"/>
        </w:rPr>
        <w:t>Tools Used: Python (for CSV merging &amp; cleaning), Power BI (Power Query)</w:t>
      </w:r>
      <w:r w:rsidRPr="0016332A">
        <w:rPr>
          <w:rFonts w:ascii="Times New Roman" w:hAnsi="Times New Roman" w:cs="Times New Roman"/>
        </w:rPr>
        <w:br/>
        <w:t>Steps:</w:t>
      </w:r>
      <w:bookmarkEnd w:id="2"/>
    </w:p>
    <w:p w14:paraId="42BE9971" w14:textId="77777777" w:rsidR="0014148F" w:rsidRPr="0016332A" w:rsidRDefault="00000000" w:rsidP="0014148F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</w:rPr>
      </w:pPr>
      <w:r w:rsidRPr="0016332A">
        <w:rPr>
          <w:rFonts w:ascii="Times New Roman" w:hAnsi="Times New Roman" w:cs="Times New Roman"/>
        </w:rPr>
        <w:t>Multiple CSVs consolidated.</w:t>
      </w:r>
    </w:p>
    <w:p w14:paraId="5F8516B8" w14:textId="77777777" w:rsidR="0014148F" w:rsidRPr="0016332A" w:rsidRDefault="00000000" w:rsidP="0014148F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</w:rPr>
      </w:pPr>
      <w:r w:rsidRPr="0016332A">
        <w:rPr>
          <w:rFonts w:ascii="Times New Roman" w:hAnsi="Times New Roman" w:cs="Times New Roman"/>
        </w:rPr>
        <w:t>Added a dynamic filename based on the dataset and date.</w:t>
      </w:r>
    </w:p>
    <w:p w14:paraId="31DEDB9E" w14:textId="77777777" w:rsidR="0014148F" w:rsidRPr="0016332A" w:rsidRDefault="00000000" w:rsidP="0014148F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</w:rPr>
      </w:pPr>
      <w:r w:rsidRPr="0016332A">
        <w:rPr>
          <w:rFonts w:ascii="Times New Roman" w:hAnsi="Times New Roman" w:cs="Times New Roman"/>
        </w:rPr>
        <w:t xml:space="preserve">Transformed </w:t>
      </w:r>
      <w:proofErr w:type="spellStart"/>
      <w:r w:rsidRPr="0016332A">
        <w:rPr>
          <w:rFonts w:ascii="Times New Roman" w:hAnsi="Times New Roman" w:cs="Times New Roman"/>
        </w:rPr>
        <w:t>Order_Date</w:t>
      </w:r>
      <w:proofErr w:type="spellEnd"/>
      <w:r w:rsidRPr="0016332A">
        <w:rPr>
          <w:rFonts w:ascii="Times New Roman" w:hAnsi="Times New Roman" w:cs="Times New Roman"/>
        </w:rPr>
        <w:t xml:space="preserve"> column to extract:</w:t>
      </w:r>
    </w:p>
    <w:p w14:paraId="0D9FEC90" w14:textId="77777777" w:rsidR="0014148F" w:rsidRPr="0016332A" w:rsidRDefault="00000000" w:rsidP="0014148F">
      <w:pPr>
        <w:pStyle w:val="ListParagraph"/>
        <w:numPr>
          <w:ilvl w:val="1"/>
          <w:numId w:val="12"/>
        </w:numPr>
        <w:spacing w:after="0"/>
        <w:jc w:val="both"/>
        <w:rPr>
          <w:rFonts w:ascii="Times New Roman" w:hAnsi="Times New Roman" w:cs="Times New Roman"/>
        </w:rPr>
      </w:pPr>
      <w:r w:rsidRPr="0016332A">
        <w:rPr>
          <w:rFonts w:ascii="Times New Roman" w:hAnsi="Times New Roman" w:cs="Times New Roman"/>
        </w:rPr>
        <w:t>Year</w:t>
      </w:r>
    </w:p>
    <w:p w14:paraId="67B16823" w14:textId="77777777" w:rsidR="0014148F" w:rsidRPr="0016332A" w:rsidRDefault="00000000" w:rsidP="0014148F">
      <w:pPr>
        <w:pStyle w:val="ListParagraph"/>
        <w:numPr>
          <w:ilvl w:val="1"/>
          <w:numId w:val="12"/>
        </w:numPr>
        <w:spacing w:after="0"/>
        <w:jc w:val="both"/>
        <w:rPr>
          <w:rFonts w:ascii="Times New Roman" w:hAnsi="Times New Roman" w:cs="Times New Roman"/>
        </w:rPr>
      </w:pPr>
      <w:r w:rsidRPr="0016332A">
        <w:rPr>
          <w:rFonts w:ascii="Times New Roman" w:hAnsi="Times New Roman" w:cs="Times New Roman"/>
        </w:rPr>
        <w:t>Month</w:t>
      </w:r>
    </w:p>
    <w:p w14:paraId="5DA3926E" w14:textId="5ADCE7B1" w:rsidR="0014148F" w:rsidRPr="0016332A" w:rsidRDefault="00000000" w:rsidP="0014148F">
      <w:pPr>
        <w:pStyle w:val="ListParagraph"/>
        <w:numPr>
          <w:ilvl w:val="1"/>
          <w:numId w:val="12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16332A">
        <w:rPr>
          <w:rFonts w:ascii="Times New Roman" w:hAnsi="Times New Roman" w:cs="Times New Roman"/>
        </w:rPr>
        <w:t>MonthYear</w:t>
      </w:r>
      <w:proofErr w:type="spellEnd"/>
      <w:r w:rsidRPr="0016332A">
        <w:rPr>
          <w:rFonts w:ascii="Times New Roman" w:hAnsi="Times New Roman" w:cs="Times New Roman"/>
        </w:rPr>
        <w:t xml:space="preserve"> (e.g., "Jan 2021")</w:t>
      </w:r>
    </w:p>
    <w:p w14:paraId="4653E19C" w14:textId="67AB191C" w:rsidR="0014148F" w:rsidRPr="0016332A" w:rsidRDefault="00000000" w:rsidP="0014148F">
      <w:pPr>
        <w:pStyle w:val="ListParagraph"/>
        <w:numPr>
          <w:ilvl w:val="1"/>
          <w:numId w:val="12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16332A">
        <w:rPr>
          <w:rFonts w:ascii="Times New Roman" w:hAnsi="Times New Roman" w:cs="Times New Roman"/>
        </w:rPr>
        <w:t>Is_Weekend</w:t>
      </w:r>
      <w:proofErr w:type="spellEnd"/>
      <w:r w:rsidRPr="0016332A">
        <w:rPr>
          <w:rFonts w:ascii="Times New Roman" w:hAnsi="Times New Roman" w:cs="Times New Roman"/>
        </w:rPr>
        <w:t xml:space="preserve"> (</w:t>
      </w:r>
      <w:proofErr w:type="spellStart"/>
      <w:r w:rsidRPr="0016332A">
        <w:rPr>
          <w:rFonts w:ascii="Times New Roman" w:hAnsi="Times New Roman" w:cs="Times New Roman"/>
        </w:rPr>
        <w:t>boolean</w:t>
      </w:r>
      <w:proofErr w:type="spellEnd"/>
      <w:r w:rsidRPr="0016332A">
        <w:rPr>
          <w:rFonts w:ascii="Times New Roman" w:hAnsi="Times New Roman" w:cs="Times New Roman"/>
        </w:rPr>
        <w:t>)</w:t>
      </w:r>
    </w:p>
    <w:p w14:paraId="546A140C" w14:textId="6E4A4A2C" w:rsidR="00FE503F" w:rsidRPr="0016332A" w:rsidRDefault="00000000" w:rsidP="0014148F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</w:rPr>
      </w:pPr>
      <w:r w:rsidRPr="0016332A">
        <w:rPr>
          <w:rFonts w:ascii="Times New Roman" w:hAnsi="Times New Roman" w:cs="Times New Roman"/>
        </w:rPr>
        <w:t>Cleaned up columns and ensured correct data types.</w:t>
      </w:r>
    </w:p>
    <w:p w14:paraId="3A85A391" w14:textId="77777777" w:rsidR="0014148F" w:rsidRPr="0016332A" w:rsidRDefault="0014148F" w:rsidP="0014148F">
      <w:pPr>
        <w:pStyle w:val="Heading1"/>
        <w:spacing w:before="0"/>
        <w:jc w:val="both"/>
        <w:rPr>
          <w:rFonts w:ascii="Times New Roman" w:hAnsi="Times New Roman" w:cs="Times New Roman"/>
        </w:rPr>
      </w:pPr>
    </w:p>
    <w:p w14:paraId="048FE09D" w14:textId="0EADBF04" w:rsidR="00FE503F" w:rsidRPr="0016332A" w:rsidRDefault="00000000" w:rsidP="0014148F">
      <w:pPr>
        <w:pStyle w:val="Heading1"/>
        <w:spacing w:before="0"/>
        <w:jc w:val="both"/>
        <w:rPr>
          <w:rFonts w:ascii="Times New Roman" w:hAnsi="Times New Roman" w:cs="Times New Roman"/>
        </w:rPr>
      </w:pPr>
      <w:bookmarkStart w:id="3" w:name="_Toc204467181"/>
      <w:r w:rsidRPr="0016332A">
        <w:rPr>
          <w:rFonts w:ascii="Times New Roman" w:hAnsi="Times New Roman" w:cs="Times New Roman"/>
        </w:rPr>
        <w:t>3. Calculated Columns and DAX Measures</w:t>
      </w:r>
      <w:bookmarkEnd w:id="3"/>
    </w:p>
    <w:p w14:paraId="1EA888C1" w14:textId="77777777" w:rsidR="00FE503F" w:rsidRPr="0016332A" w:rsidRDefault="00000000" w:rsidP="0014148F">
      <w:pPr>
        <w:spacing w:after="0"/>
        <w:jc w:val="both"/>
        <w:rPr>
          <w:rFonts w:ascii="Times New Roman" w:hAnsi="Times New Roman" w:cs="Times New Roman"/>
        </w:rPr>
      </w:pPr>
      <w:r w:rsidRPr="0016332A">
        <w:rPr>
          <w:rFonts w:ascii="Times New Roman" w:hAnsi="Times New Roman" w:cs="Times New Roman"/>
        </w:rPr>
        <w:t>Basic Measures</w:t>
      </w:r>
    </w:p>
    <w:p w14:paraId="769F22F7" w14:textId="7E0663DE" w:rsidR="0014148F" w:rsidRPr="0016332A" w:rsidRDefault="00000000" w:rsidP="0014148F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16332A">
        <w:rPr>
          <w:rFonts w:ascii="Times New Roman" w:hAnsi="Times New Roman" w:cs="Times New Roman"/>
        </w:rPr>
        <w:t>Total_Sales</w:t>
      </w:r>
      <w:proofErr w:type="spellEnd"/>
      <w:r w:rsidRPr="0016332A">
        <w:rPr>
          <w:rFonts w:ascii="Times New Roman" w:hAnsi="Times New Roman" w:cs="Times New Roman"/>
        </w:rPr>
        <w:t xml:space="preserve"> = SUM(</w:t>
      </w:r>
      <w:proofErr w:type="spellStart"/>
      <w:r w:rsidRPr="0016332A">
        <w:rPr>
          <w:rFonts w:ascii="Times New Roman" w:hAnsi="Times New Roman" w:cs="Times New Roman"/>
        </w:rPr>
        <w:t>Total_Price</w:t>
      </w:r>
      <w:proofErr w:type="spellEnd"/>
      <w:r w:rsidRPr="0016332A">
        <w:rPr>
          <w:rFonts w:ascii="Times New Roman" w:hAnsi="Times New Roman" w:cs="Times New Roman"/>
        </w:rPr>
        <w:t>)</w:t>
      </w:r>
    </w:p>
    <w:p w14:paraId="37CFF31B" w14:textId="56322ED0" w:rsidR="0014148F" w:rsidRPr="0016332A" w:rsidRDefault="00000000" w:rsidP="0014148F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16332A">
        <w:rPr>
          <w:rFonts w:ascii="Times New Roman" w:hAnsi="Times New Roman" w:cs="Times New Roman"/>
        </w:rPr>
        <w:lastRenderedPageBreak/>
        <w:t>Total_Orders</w:t>
      </w:r>
      <w:proofErr w:type="spellEnd"/>
      <w:r w:rsidRPr="0016332A">
        <w:rPr>
          <w:rFonts w:ascii="Times New Roman" w:hAnsi="Times New Roman" w:cs="Times New Roman"/>
        </w:rPr>
        <w:t xml:space="preserve"> = COUNT(</w:t>
      </w:r>
      <w:proofErr w:type="spellStart"/>
      <w:r w:rsidRPr="0016332A">
        <w:rPr>
          <w:rFonts w:ascii="Times New Roman" w:hAnsi="Times New Roman" w:cs="Times New Roman"/>
        </w:rPr>
        <w:t>Order_ID</w:t>
      </w:r>
      <w:proofErr w:type="spellEnd"/>
      <w:r w:rsidRPr="0016332A">
        <w:rPr>
          <w:rFonts w:ascii="Times New Roman" w:hAnsi="Times New Roman" w:cs="Times New Roman"/>
        </w:rPr>
        <w:t>)</w:t>
      </w:r>
    </w:p>
    <w:p w14:paraId="0EBA2EC0" w14:textId="77777777" w:rsidR="0014148F" w:rsidRPr="0016332A" w:rsidRDefault="00000000" w:rsidP="0014148F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16332A">
        <w:rPr>
          <w:rFonts w:ascii="Times New Roman" w:hAnsi="Times New Roman" w:cs="Times New Roman"/>
        </w:rPr>
        <w:t>Total_Customers</w:t>
      </w:r>
      <w:proofErr w:type="spellEnd"/>
      <w:r w:rsidRPr="0016332A">
        <w:rPr>
          <w:rFonts w:ascii="Times New Roman" w:hAnsi="Times New Roman" w:cs="Times New Roman"/>
        </w:rPr>
        <w:t xml:space="preserve"> = DISTINCTCOUNT(Customer_ID)</w:t>
      </w:r>
    </w:p>
    <w:p w14:paraId="490E3003" w14:textId="77777777" w:rsidR="0014148F" w:rsidRPr="0016332A" w:rsidRDefault="00000000" w:rsidP="0014148F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16332A">
        <w:rPr>
          <w:rFonts w:ascii="Times New Roman" w:hAnsi="Times New Roman" w:cs="Times New Roman"/>
        </w:rPr>
        <w:t>Avg_Order_Value</w:t>
      </w:r>
      <w:proofErr w:type="spellEnd"/>
      <w:r w:rsidRPr="0016332A">
        <w:rPr>
          <w:rFonts w:ascii="Times New Roman" w:hAnsi="Times New Roman" w:cs="Times New Roman"/>
        </w:rPr>
        <w:t xml:space="preserve"> = DIVIDE([Total_Sales], [Total_Orders])</w:t>
      </w:r>
    </w:p>
    <w:p w14:paraId="429323E9" w14:textId="4054C3BF" w:rsidR="00FE503F" w:rsidRPr="0016332A" w:rsidRDefault="00FE503F" w:rsidP="0014148F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21D58CA5" w14:textId="77777777" w:rsidR="00FE503F" w:rsidRPr="0016332A" w:rsidRDefault="00000000" w:rsidP="0014148F">
      <w:pPr>
        <w:spacing w:after="0"/>
        <w:jc w:val="both"/>
        <w:rPr>
          <w:rFonts w:ascii="Times New Roman" w:hAnsi="Times New Roman" w:cs="Times New Roman"/>
        </w:rPr>
      </w:pPr>
      <w:r w:rsidRPr="0016332A">
        <w:rPr>
          <w:rFonts w:ascii="Times New Roman" w:hAnsi="Times New Roman" w:cs="Times New Roman"/>
        </w:rPr>
        <w:t>Advanced Calculated Columns / KPIs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7"/>
        <w:gridCol w:w="4313"/>
      </w:tblGrid>
      <w:tr w:rsidR="00FE503F" w:rsidRPr="0016332A" w14:paraId="52494374" w14:textId="77777777">
        <w:tc>
          <w:tcPr>
            <w:tcW w:w="4320" w:type="dxa"/>
          </w:tcPr>
          <w:p w14:paraId="1881581B" w14:textId="77777777" w:rsidR="00FE503F" w:rsidRPr="0016332A" w:rsidRDefault="00000000" w:rsidP="0014148F">
            <w:pPr>
              <w:jc w:val="both"/>
              <w:rPr>
                <w:rFonts w:ascii="Times New Roman" w:hAnsi="Times New Roman" w:cs="Times New Roman"/>
              </w:rPr>
            </w:pPr>
            <w:r w:rsidRPr="0016332A">
              <w:rPr>
                <w:rFonts w:ascii="Times New Roman" w:hAnsi="Times New Roman" w:cs="Times New Roman"/>
              </w:rPr>
              <w:t>Metric</w:t>
            </w:r>
          </w:p>
        </w:tc>
        <w:tc>
          <w:tcPr>
            <w:tcW w:w="4320" w:type="dxa"/>
          </w:tcPr>
          <w:p w14:paraId="351DC632" w14:textId="77777777" w:rsidR="00FE503F" w:rsidRPr="0016332A" w:rsidRDefault="00000000" w:rsidP="0014148F">
            <w:pPr>
              <w:jc w:val="both"/>
              <w:rPr>
                <w:rFonts w:ascii="Times New Roman" w:hAnsi="Times New Roman" w:cs="Times New Roman"/>
              </w:rPr>
            </w:pPr>
            <w:r w:rsidRPr="0016332A">
              <w:rPr>
                <w:rFonts w:ascii="Times New Roman" w:hAnsi="Times New Roman" w:cs="Times New Roman"/>
              </w:rPr>
              <w:t>Description</w:t>
            </w:r>
          </w:p>
        </w:tc>
      </w:tr>
      <w:tr w:rsidR="00FE503F" w:rsidRPr="0016332A" w14:paraId="7EFCBAB9" w14:textId="77777777">
        <w:tc>
          <w:tcPr>
            <w:tcW w:w="4320" w:type="dxa"/>
          </w:tcPr>
          <w:p w14:paraId="5FADAA6E" w14:textId="77777777" w:rsidR="00FE503F" w:rsidRPr="0016332A" w:rsidRDefault="00000000" w:rsidP="0014148F">
            <w:pPr>
              <w:jc w:val="both"/>
              <w:rPr>
                <w:rFonts w:ascii="Times New Roman" w:hAnsi="Times New Roman" w:cs="Times New Roman"/>
              </w:rPr>
            </w:pPr>
            <w:r w:rsidRPr="0016332A">
              <w:rPr>
                <w:rFonts w:ascii="Times New Roman" w:hAnsi="Times New Roman" w:cs="Times New Roman"/>
              </w:rPr>
              <w:t>Is_Weekend</w:t>
            </w:r>
          </w:p>
        </w:tc>
        <w:tc>
          <w:tcPr>
            <w:tcW w:w="4320" w:type="dxa"/>
          </w:tcPr>
          <w:p w14:paraId="24703061" w14:textId="77777777" w:rsidR="00FE503F" w:rsidRPr="0016332A" w:rsidRDefault="00000000" w:rsidP="0014148F">
            <w:pPr>
              <w:jc w:val="both"/>
              <w:rPr>
                <w:rFonts w:ascii="Times New Roman" w:hAnsi="Times New Roman" w:cs="Times New Roman"/>
              </w:rPr>
            </w:pPr>
            <w:r w:rsidRPr="0016332A">
              <w:rPr>
                <w:rFonts w:ascii="Times New Roman" w:hAnsi="Times New Roman" w:cs="Times New Roman"/>
              </w:rPr>
              <w:t>TRUE if order on Sat/Sun</w:t>
            </w:r>
          </w:p>
        </w:tc>
      </w:tr>
      <w:tr w:rsidR="00FE503F" w:rsidRPr="0016332A" w14:paraId="0FA208F7" w14:textId="77777777">
        <w:tc>
          <w:tcPr>
            <w:tcW w:w="4320" w:type="dxa"/>
          </w:tcPr>
          <w:p w14:paraId="409441F8" w14:textId="77777777" w:rsidR="00FE503F" w:rsidRPr="0016332A" w:rsidRDefault="00000000" w:rsidP="0014148F">
            <w:pPr>
              <w:jc w:val="both"/>
              <w:rPr>
                <w:rFonts w:ascii="Times New Roman" w:hAnsi="Times New Roman" w:cs="Times New Roman"/>
              </w:rPr>
            </w:pPr>
            <w:r w:rsidRPr="0016332A">
              <w:rPr>
                <w:rFonts w:ascii="Times New Roman" w:hAnsi="Times New Roman" w:cs="Times New Roman"/>
              </w:rPr>
              <w:t>Customer_Frequency</w:t>
            </w:r>
          </w:p>
        </w:tc>
        <w:tc>
          <w:tcPr>
            <w:tcW w:w="4320" w:type="dxa"/>
          </w:tcPr>
          <w:p w14:paraId="12B39D30" w14:textId="77777777" w:rsidR="00FE503F" w:rsidRPr="0016332A" w:rsidRDefault="00000000" w:rsidP="0014148F">
            <w:pPr>
              <w:jc w:val="both"/>
              <w:rPr>
                <w:rFonts w:ascii="Times New Roman" w:hAnsi="Times New Roman" w:cs="Times New Roman"/>
              </w:rPr>
            </w:pPr>
            <w:r w:rsidRPr="0016332A">
              <w:rPr>
                <w:rFonts w:ascii="Times New Roman" w:hAnsi="Times New Roman" w:cs="Times New Roman"/>
              </w:rPr>
              <w:t>Count of rows per Customer_ID</w:t>
            </w:r>
          </w:p>
        </w:tc>
      </w:tr>
      <w:tr w:rsidR="00FE503F" w:rsidRPr="0016332A" w14:paraId="5CB0CA5E" w14:textId="77777777">
        <w:tc>
          <w:tcPr>
            <w:tcW w:w="4320" w:type="dxa"/>
          </w:tcPr>
          <w:p w14:paraId="563EACFE" w14:textId="77777777" w:rsidR="00FE503F" w:rsidRPr="0016332A" w:rsidRDefault="00000000" w:rsidP="0014148F">
            <w:pPr>
              <w:jc w:val="both"/>
              <w:rPr>
                <w:rFonts w:ascii="Times New Roman" w:hAnsi="Times New Roman" w:cs="Times New Roman"/>
              </w:rPr>
            </w:pPr>
            <w:r w:rsidRPr="0016332A">
              <w:rPr>
                <w:rFonts w:ascii="Times New Roman" w:hAnsi="Times New Roman" w:cs="Times New Roman"/>
              </w:rPr>
              <w:t>Customer_Frequency_Month</w:t>
            </w:r>
          </w:p>
        </w:tc>
        <w:tc>
          <w:tcPr>
            <w:tcW w:w="4320" w:type="dxa"/>
          </w:tcPr>
          <w:p w14:paraId="3D7F6E21" w14:textId="77777777" w:rsidR="00FE503F" w:rsidRPr="0016332A" w:rsidRDefault="00000000" w:rsidP="0014148F">
            <w:pPr>
              <w:jc w:val="both"/>
              <w:rPr>
                <w:rFonts w:ascii="Times New Roman" w:hAnsi="Times New Roman" w:cs="Times New Roman"/>
              </w:rPr>
            </w:pPr>
            <w:r w:rsidRPr="0016332A">
              <w:rPr>
                <w:rFonts w:ascii="Times New Roman" w:hAnsi="Times New Roman" w:cs="Times New Roman"/>
              </w:rPr>
              <w:t>Frequency per MonthYear</w:t>
            </w:r>
          </w:p>
        </w:tc>
      </w:tr>
      <w:tr w:rsidR="00FE503F" w:rsidRPr="0016332A" w14:paraId="66C65BDB" w14:textId="77777777">
        <w:tc>
          <w:tcPr>
            <w:tcW w:w="4320" w:type="dxa"/>
          </w:tcPr>
          <w:p w14:paraId="055064F3" w14:textId="77777777" w:rsidR="00FE503F" w:rsidRPr="0016332A" w:rsidRDefault="00000000" w:rsidP="0014148F">
            <w:pPr>
              <w:jc w:val="both"/>
              <w:rPr>
                <w:rFonts w:ascii="Times New Roman" w:hAnsi="Times New Roman" w:cs="Times New Roman"/>
              </w:rPr>
            </w:pPr>
            <w:r w:rsidRPr="0016332A">
              <w:rPr>
                <w:rFonts w:ascii="Times New Roman" w:hAnsi="Times New Roman" w:cs="Times New Roman"/>
              </w:rPr>
              <w:t>Customer_Lifetime_Value</w:t>
            </w:r>
          </w:p>
        </w:tc>
        <w:tc>
          <w:tcPr>
            <w:tcW w:w="4320" w:type="dxa"/>
          </w:tcPr>
          <w:p w14:paraId="783D67DC" w14:textId="77777777" w:rsidR="00FE503F" w:rsidRPr="0016332A" w:rsidRDefault="00000000" w:rsidP="0014148F">
            <w:pPr>
              <w:jc w:val="both"/>
              <w:rPr>
                <w:rFonts w:ascii="Times New Roman" w:hAnsi="Times New Roman" w:cs="Times New Roman"/>
              </w:rPr>
            </w:pPr>
            <w:r w:rsidRPr="0016332A">
              <w:rPr>
                <w:rFonts w:ascii="Times New Roman" w:hAnsi="Times New Roman" w:cs="Times New Roman"/>
              </w:rPr>
              <w:t>Total sales per Customer_ID</w:t>
            </w:r>
          </w:p>
        </w:tc>
      </w:tr>
      <w:tr w:rsidR="00FE503F" w:rsidRPr="0016332A" w14:paraId="25809B57" w14:textId="77777777">
        <w:tc>
          <w:tcPr>
            <w:tcW w:w="4320" w:type="dxa"/>
          </w:tcPr>
          <w:p w14:paraId="62BEC0FD" w14:textId="77777777" w:rsidR="00FE503F" w:rsidRPr="0016332A" w:rsidRDefault="00000000" w:rsidP="0014148F">
            <w:pPr>
              <w:jc w:val="both"/>
              <w:rPr>
                <w:rFonts w:ascii="Times New Roman" w:hAnsi="Times New Roman" w:cs="Times New Roman"/>
              </w:rPr>
            </w:pPr>
            <w:r w:rsidRPr="0016332A">
              <w:rPr>
                <w:rFonts w:ascii="Times New Roman" w:hAnsi="Times New Roman" w:cs="Times New Roman"/>
              </w:rPr>
              <w:t>Customer_Recency</w:t>
            </w:r>
          </w:p>
        </w:tc>
        <w:tc>
          <w:tcPr>
            <w:tcW w:w="4320" w:type="dxa"/>
          </w:tcPr>
          <w:p w14:paraId="4AFEA158" w14:textId="77777777" w:rsidR="00FE503F" w:rsidRPr="0016332A" w:rsidRDefault="00000000" w:rsidP="0014148F">
            <w:pPr>
              <w:jc w:val="both"/>
              <w:rPr>
                <w:rFonts w:ascii="Times New Roman" w:hAnsi="Times New Roman" w:cs="Times New Roman"/>
              </w:rPr>
            </w:pPr>
            <w:r w:rsidRPr="0016332A">
              <w:rPr>
                <w:rFonts w:ascii="Times New Roman" w:hAnsi="Times New Roman" w:cs="Times New Roman"/>
              </w:rPr>
              <w:t>Days since last order</w:t>
            </w:r>
          </w:p>
        </w:tc>
      </w:tr>
      <w:tr w:rsidR="00FE503F" w:rsidRPr="0016332A" w14:paraId="534C6D33" w14:textId="77777777">
        <w:tc>
          <w:tcPr>
            <w:tcW w:w="4320" w:type="dxa"/>
          </w:tcPr>
          <w:p w14:paraId="51D4216F" w14:textId="77777777" w:rsidR="00FE503F" w:rsidRPr="0016332A" w:rsidRDefault="00000000" w:rsidP="0014148F">
            <w:pPr>
              <w:jc w:val="both"/>
              <w:rPr>
                <w:rFonts w:ascii="Times New Roman" w:hAnsi="Times New Roman" w:cs="Times New Roman"/>
              </w:rPr>
            </w:pPr>
            <w:r w:rsidRPr="0016332A">
              <w:rPr>
                <w:rFonts w:ascii="Times New Roman" w:hAnsi="Times New Roman" w:cs="Times New Roman"/>
              </w:rPr>
              <w:t>Customer_Returns</w:t>
            </w:r>
          </w:p>
        </w:tc>
        <w:tc>
          <w:tcPr>
            <w:tcW w:w="4320" w:type="dxa"/>
          </w:tcPr>
          <w:p w14:paraId="52138E71" w14:textId="77777777" w:rsidR="00FE503F" w:rsidRPr="0016332A" w:rsidRDefault="00000000" w:rsidP="0014148F">
            <w:pPr>
              <w:jc w:val="both"/>
              <w:rPr>
                <w:rFonts w:ascii="Times New Roman" w:hAnsi="Times New Roman" w:cs="Times New Roman"/>
              </w:rPr>
            </w:pPr>
            <w:r w:rsidRPr="0016332A">
              <w:rPr>
                <w:rFonts w:ascii="Times New Roman" w:hAnsi="Times New Roman" w:cs="Times New Roman"/>
              </w:rPr>
              <w:t>Count of returns (Order_ID repeats)</w:t>
            </w:r>
          </w:p>
        </w:tc>
      </w:tr>
      <w:tr w:rsidR="00FE503F" w:rsidRPr="0016332A" w14:paraId="7CA90CC7" w14:textId="77777777">
        <w:tc>
          <w:tcPr>
            <w:tcW w:w="4320" w:type="dxa"/>
          </w:tcPr>
          <w:p w14:paraId="360629CD" w14:textId="77777777" w:rsidR="00FE503F" w:rsidRPr="0016332A" w:rsidRDefault="00000000" w:rsidP="0014148F">
            <w:pPr>
              <w:jc w:val="both"/>
              <w:rPr>
                <w:rFonts w:ascii="Times New Roman" w:hAnsi="Times New Roman" w:cs="Times New Roman"/>
              </w:rPr>
            </w:pPr>
            <w:r w:rsidRPr="0016332A">
              <w:rPr>
                <w:rFonts w:ascii="Times New Roman" w:hAnsi="Times New Roman" w:cs="Times New Roman"/>
              </w:rPr>
              <w:t>Customer_Type_Label</w:t>
            </w:r>
          </w:p>
        </w:tc>
        <w:tc>
          <w:tcPr>
            <w:tcW w:w="4320" w:type="dxa"/>
          </w:tcPr>
          <w:p w14:paraId="257E6302" w14:textId="77777777" w:rsidR="00FE503F" w:rsidRPr="0016332A" w:rsidRDefault="00000000" w:rsidP="0014148F">
            <w:pPr>
              <w:jc w:val="both"/>
              <w:rPr>
                <w:rFonts w:ascii="Times New Roman" w:hAnsi="Times New Roman" w:cs="Times New Roman"/>
              </w:rPr>
            </w:pPr>
            <w:r w:rsidRPr="0016332A">
              <w:rPr>
                <w:rFonts w:ascii="Times New Roman" w:hAnsi="Times New Roman" w:cs="Times New Roman"/>
              </w:rPr>
              <w:t>High / Medium / Low value</w:t>
            </w:r>
          </w:p>
        </w:tc>
      </w:tr>
      <w:tr w:rsidR="00FE503F" w:rsidRPr="0016332A" w14:paraId="2C56A9D5" w14:textId="77777777">
        <w:tc>
          <w:tcPr>
            <w:tcW w:w="4320" w:type="dxa"/>
          </w:tcPr>
          <w:p w14:paraId="7C5C3250" w14:textId="77777777" w:rsidR="00FE503F" w:rsidRPr="0016332A" w:rsidRDefault="00000000" w:rsidP="0014148F">
            <w:pPr>
              <w:jc w:val="both"/>
              <w:rPr>
                <w:rFonts w:ascii="Times New Roman" w:hAnsi="Times New Roman" w:cs="Times New Roman"/>
              </w:rPr>
            </w:pPr>
            <w:r w:rsidRPr="0016332A">
              <w:rPr>
                <w:rFonts w:ascii="Times New Roman" w:hAnsi="Times New Roman" w:cs="Times New Roman"/>
              </w:rPr>
              <w:t>Product_Popularity</w:t>
            </w:r>
          </w:p>
        </w:tc>
        <w:tc>
          <w:tcPr>
            <w:tcW w:w="4320" w:type="dxa"/>
          </w:tcPr>
          <w:p w14:paraId="7803295C" w14:textId="77777777" w:rsidR="00FE503F" w:rsidRPr="0016332A" w:rsidRDefault="00000000" w:rsidP="0014148F">
            <w:pPr>
              <w:jc w:val="both"/>
              <w:rPr>
                <w:rFonts w:ascii="Times New Roman" w:hAnsi="Times New Roman" w:cs="Times New Roman"/>
              </w:rPr>
            </w:pPr>
            <w:r w:rsidRPr="0016332A">
              <w:rPr>
                <w:rFonts w:ascii="Times New Roman" w:hAnsi="Times New Roman" w:cs="Times New Roman"/>
              </w:rPr>
              <w:t>Number of times product purchased</w:t>
            </w:r>
          </w:p>
        </w:tc>
      </w:tr>
      <w:tr w:rsidR="00FE503F" w:rsidRPr="0016332A" w14:paraId="755E01A3" w14:textId="77777777">
        <w:tc>
          <w:tcPr>
            <w:tcW w:w="4320" w:type="dxa"/>
          </w:tcPr>
          <w:p w14:paraId="13BE0A27" w14:textId="77777777" w:rsidR="00FE503F" w:rsidRPr="0016332A" w:rsidRDefault="00000000" w:rsidP="0014148F">
            <w:pPr>
              <w:jc w:val="both"/>
              <w:rPr>
                <w:rFonts w:ascii="Times New Roman" w:hAnsi="Times New Roman" w:cs="Times New Roman"/>
              </w:rPr>
            </w:pPr>
            <w:r w:rsidRPr="0016332A">
              <w:rPr>
                <w:rFonts w:ascii="Times New Roman" w:hAnsi="Times New Roman" w:cs="Times New Roman"/>
              </w:rPr>
              <w:t>Category_Sales</w:t>
            </w:r>
          </w:p>
        </w:tc>
        <w:tc>
          <w:tcPr>
            <w:tcW w:w="4320" w:type="dxa"/>
          </w:tcPr>
          <w:p w14:paraId="7C982F5D" w14:textId="77777777" w:rsidR="00FE503F" w:rsidRPr="0016332A" w:rsidRDefault="00000000" w:rsidP="0014148F">
            <w:pPr>
              <w:jc w:val="both"/>
              <w:rPr>
                <w:rFonts w:ascii="Times New Roman" w:hAnsi="Times New Roman" w:cs="Times New Roman"/>
              </w:rPr>
            </w:pPr>
            <w:r w:rsidRPr="0016332A">
              <w:rPr>
                <w:rFonts w:ascii="Times New Roman" w:hAnsi="Times New Roman" w:cs="Times New Roman"/>
              </w:rPr>
              <w:t>Sum of Total_Price by Category</w:t>
            </w:r>
          </w:p>
        </w:tc>
      </w:tr>
      <w:tr w:rsidR="00FE503F" w:rsidRPr="0016332A" w14:paraId="18CB98A8" w14:textId="77777777">
        <w:tc>
          <w:tcPr>
            <w:tcW w:w="4320" w:type="dxa"/>
          </w:tcPr>
          <w:p w14:paraId="3271B7FC" w14:textId="77777777" w:rsidR="00FE503F" w:rsidRPr="0016332A" w:rsidRDefault="00000000" w:rsidP="0014148F">
            <w:pPr>
              <w:jc w:val="both"/>
              <w:rPr>
                <w:rFonts w:ascii="Times New Roman" w:hAnsi="Times New Roman" w:cs="Times New Roman"/>
              </w:rPr>
            </w:pPr>
            <w:r w:rsidRPr="0016332A">
              <w:rPr>
                <w:rFonts w:ascii="Times New Roman" w:hAnsi="Times New Roman" w:cs="Times New Roman"/>
              </w:rPr>
              <w:t>Revenue_per_Unit</w:t>
            </w:r>
          </w:p>
        </w:tc>
        <w:tc>
          <w:tcPr>
            <w:tcW w:w="4320" w:type="dxa"/>
          </w:tcPr>
          <w:p w14:paraId="4FAC1C6E" w14:textId="77777777" w:rsidR="00FE503F" w:rsidRPr="0016332A" w:rsidRDefault="00000000" w:rsidP="0014148F">
            <w:pPr>
              <w:jc w:val="both"/>
              <w:rPr>
                <w:rFonts w:ascii="Times New Roman" w:hAnsi="Times New Roman" w:cs="Times New Roman"/>
              </w:rPr>
            </w:pPr>
            <w:r w:rsidRPr="0016332A">
              <w:rPr>
                <w:rFonts w:ascii="Times New Roman" w:hAnsi="Times New Roman" w:cs="Times New Roman"/>
              </w:rPr>
              <w:t>Total_Price / Quantity</w:t>
            </w:r>
          </w:p>
        </w:tc>
      </w:tr>
      <w:tr w:rsidR="00FE503F" w:rsidRPr="0016332A" w14:paraId="55717A72" w14:textId="77777777">
        <w:tc>
          <w:tcPr>
            <w:tcW w:w="4320" w:type="dxa"/>
          </w:tcPr>
          <w:p w14:paraId="55AC1FB3" w14:textId="77777777" w:rsidR="00FE503F" w:rsidRPr="0016332A" w:rsidRDefault="00000000" w:rsidP="0014148F">
            <w:pPr>
              <w:jc w:val="both"/>
              <w:rPr>
                <w:rFonts w:ascii="Times New Roman" w:hAnsi="Times New Roman" w:cs="Times New Roman"/>
              </w:rPr>
            </w:pPr>
            <w:r w:rsidRPr="0016332A">
              <w:rPr>
                <w:rFonts w:ascii="Times New Roman" w:hAnsi="Times New Roman" w:cs="Times New Roman"/>
              </w:rPr>
              <w:t>Net_Unit_Price</w:t>
            </w:r>
          </w:p>
        </w:tc>
        <w:tc>
          <w:tcPr>
            <w:tcW w:w="4320" w:type="dxa"/>
          </w:tcPr>
          <w:p w14:paraId="4748F87C" w14:textId="77777777" w:rsidR="00FE503F" w:rsidRPr="0016332A" w:rsidRDefault="00000000" w:rsidP="0014148F">
            <w:pPr>
              <w:jc w:val="both"/>
              <w:rPr>
                <w:rFonts w:ascii="Times New Roman" w:hAnsi="Times New Roman" w:cs="Times New Roman"/>
              </w:rPr>
            </w:pPr>
            <w:r w:rsidRPr="0016332A">
              <w:rPr>
                <w:rFonts w:ascii="Times New Roman" w:hAnsi="Times New Roman" w:cs="Times New Roman"/>
              </w:rPr>
              <w:t>Unit_Price * (1 - Discount)</w:t>
            </w:r>
          </w:p>
        </w:tc>
      </w:tr>
      <w:tr w:rsidR="00FE503F" w:rsidRPr="0016332A" w14:paraId="60633473" w14:textId="77777777">
        <w:tc>
          <w:tcPr>
            <w:tcW w:w="4320" w:type="dxa"/>
          </w:tcPr>
          <w:p w14:paraId="7D73599A" w14:textId="77777777" w:rsidR="00FE503F" w:rsidRPr="0016332A" w:rsidRDefault="00000000" w:rsidP="0014148F">
            <w:pPr>
              <w:jc w:val="both"/>
              <w:rPr>
                <w:rFonts w:ascii="Times New Roman" w:hAnsi="Times New Roman" w:cs="Times New Roman"/>
              </w:rPr>
            </w:pPr>
            <w:r w:rsidRPr="0016332A">
              <w:rPr>
                <w:rFonts w:ascii="Times New Roman" w:hAnsi="Times New Roman" w:cs="Times New Roman"/>
              </w:rPr>
              <w:t>Sales_per_Region</w:t>
            </w:r>
          </w:p>
        </w:tc>
        <w:tc>
          <w:tcPr>
            <w:tcW w:w="4320" w:type="dxa"/>
          </w:tcPr>
          <w:p w14:paraId="4D416241" w14:textId="77777777" w:rsidR="00FE503F" w:rsidRPr="0016332A" w:rsidRDefault="00000000" w:rsidP="0014148F">
            <w:pPr>
              <w:jc w:val="both"/>
              <w:rPr>
                <w:rFonts w:ascii="Times New Roman" w:hAnsi="Times New Roman" w:cs="Times New Roman"/>
              </w:rPr>
            </w:pPr>
            <w:r w:rsidRPr="0016332A">
              <w:rPr>
                <w:rFonts w:ascii="Times New Roman" w:hAnsi="Times New Roman" w:cs="Times New Roman"/>
              </w:rPr>
              <w:t>Total sales by Region</w:t>
            </w:r>
          </w:p>
        </w:tc>
      </w:tr>
      <w:tr w:rsidR="00FE503F" w:rsidRPr="0016332A" w14:paraId="6D485AF9" w14:textId="77777777">
        <w:tc>
          <w:tcPr>
            <w:tcW w:w="4320" w:type="dxa"/>
          </w:tcPr>
          <w:p w14:paraId="58DFFBA3" w14:textId="77777777" w:rsidR="00FE503F" w:rsidRPr="0016332A" w:rsidRDefault="00000000" w:rsidP="0014148F">
            <w:pPr>
              <w:jc w:val="both"/>
              <w:rPr>
                <w:rFonts w:ascii="Times New Roman" w:hAnsi="Times New Roman" w:cs="Times New Roman"/>
              </w:rPr>
            </w:pPr>
            <w:r w:rsidRPr="0016332A">
              <w:rPr>
                <w:rFonts w:ascii="Times New Roman" w:hAnsi="Times New Roman" w:cs="Times New Roman"/>
              </w:rPr>
              <w:t>Top_Region_by_Customers</w:t>
            </w:r>
          </w:p>
        </w:tc>
        <w:tc>
          <w:tcPr>
            <w:tcW w:w="4320" w:type="dxa"/>
          </w:tcPr>
          <w:p w14:paraId="23C59095" w14:textId="77777777" w:rsidR="00FE503F" w:rsidRPr="0016332A" w:rsidRDefault="00000000" w:rsidP="0014148F">
            <w:pPr>
              <w:jc w:val="both"/>
              <w:rPr>
                <w:rFonts w:ascii="Times New Roman" w:hAnsi="Times New Roman" w:cs="Times New Roman"/>
              </w:rPr>
            </w:pPr>
            <w:r w:rsidRPr="0016332A">
              <w:rPr>
                <w:rFonts w:ascii="Times New Roman" w:hAnsi="Times New Roman" w:cs="Times New Roman"/>
              </w:rPr>
              <w:t>Distinct customers by Region</w:t>
            </w:r>
          </w:p>
        </w:tc>
      </w:tr>
      <w:tr w:rsidR="00FE503F" w:rsidRPr="0016332A" w14:paraId="0A3602A0" w14:textId="77777777">
        <w:tc>
          <w:tcPr>
            <w:tcW w:w="4320" w:type="dxa"/>
          </w:tcPr>
          <w:p w14:paraId="0BD7012A" w14:textId="77777777" w:rsidR="00FE503F" w:rsidRPr="0016332A" w:rsidRDefault="00000000" w:rsidP="0014148F">
            <w:pPr>
              <w:jc w:val="both"/>
              <w:rPr>
                <w:rFonts w:ascii="Times New Roman" w:hAnsi="Times New Roman" w:cs="Times New Roman"/>
              </w:rPr>
            </w:pPr>
            <w:r w:rsidRPr="0016332A">
              <w:rPr>
                <w:rFonts w:ascii="Times New Roman" w:hAnsi="Times New Roman" w:cs="Times New Roman"/>
              </w:rPr>
              <w:t>YoY_Growth</w:t>
            </w:r>
          </w:p>
        </w:tc>
        <w:tc>
          <w:tcPr>
            <w:tcW w:w="4320" w:type="dxa"/>
          </w:tcPr>
          <w:p w14:paraId="525461BA" w14:textId="77777777" w:rsidR="00FE503F" w:rsidRPr="0016332A" w:rsidRDefault="00000000" w:rsidP="0014148F">
            <w:pPr>
              <w:jc w:val="both"/>
              <w:rPr>
                <w:rFonts w:ascii="Times New Roman" w:hAnsi="Times New Roman" w:cs="Times New Roman"/>
              </w:rPr>
            </w:pPr>
            <w:r w:rsidRPr="0016332A">
              <w:rPr>
                <w:rFonts w:ascii="Times New Roman" w:hAnsi="Times New Roman" w:cs="Times New Roman"/>
              </w:rPr>
              <w:t>YoY % growth based on Total_Sales</w:t>
            </w:r>
          </w:p>
        </w:tc>
      </w:tr>
      <w:tr w:rsidR="00FE503F" w:rsidRPr="0016332A" w14:paraId="4FDF24B4" w14:textId="77777777">
        <w:tc>
          <w:tcPr>
            <w:tcW w:w="4320" w:type="dxa"/>
          </w:tcPr>
          <w:p w14:paraId="550F76BC" w14:textId="77777777" w:rsidR="00FE503F" w:rsidRPr="0016332A" w:rsidRDefault="00000000" w:rsidP="0014148F">
            <w:pPr>
              <w:jc w:val="both"/>
              <w:rPr>
                <w:rFonts w:ascii="Times New Roman" w:hAnsi="Times New Roman" w:cs="Times New Roman"/>
              </w:rPr>
            </w:pPr>
            <w:r w:rsidRPr="0016332A">
              <w:rPr>
                <w:rFonts w:ascii="Times New Roman" w:hAnsi="Times New Roman" w:cs="Times New Roman"/>
              </w:rPr>
              <w:t>MoM_Growth</w:t>
            </w:r>
          </w:p>
        </w:tc>
        <w:tc>
          <w:tcPr>
            <w:tcW w:w="4320" w:type="dxa"/>
          </w:tcPr>
          <w:p w14:paraId="4D4AF67E" w14:textId="77777777" w:rsidR="00FE503F" w:rsidRPr="0016332A" w:rsidRDefault="00000000" w:rsidP="0014148F">
            <w:pPr>
              <w:jc w:val="both"/>
              <w:rPr>
                <w:rFonts w:ascii="Times New Roman" w:hAnsi="Times New Roman" w:cs="Times New Roman"/>
              </w:rPr>
            </w:pPr>
            <w:r w:rsidRPr="0016332A">
              <w:rPr>
                <w:rFonts w:ascii="Times New Roman" w:hAnsi="Times New Roman" w:cs="Times New Roman"/>
              </w:rPr>
              <w:t>Month-over-month growth %</w:t>
            </w:r>
          </w:p>
        </w:tc>
      </w:tr>
    </w:tbl>
    <w:p w14:paraId="0D519AD6" w14:textId="77777777" w:rsidR="0014148F" w:rsidRPr="0016332A" w:rsidRDefault="0014148F" w:rsidP="0014148F">
      <w:pPr>
        <w:pStyle w:val="Heading1"/>
        <w:spacing w:before="0"/>
        <w:jc w:val="both"/>
        <w:rPr>
          <w:rFonts w:ascii="Times New Roman" w:hAnsi="Times New Roman" w:cs="Times New Roman"/>
        </w:rPr>
      </w:pPr>
    </w:p>
    <w:p w14:paraId="3E8FDA91" w14:textId="718B6FEC" w:rsidR="00FE503F" w:rsidRPr="0016332A" w:rsidRDefault="00000000" w:rsidP="0014148F">
      <w:pPr>
        <w:pStyle w:val="Heading1"/>
        <w:spacing w:before="0"/>
        <w:jc w:val="both"/>
        <w:rPr>
          <w:rFonts w:ascii="Times New Roman" w:hAnsi="Times New Roman" w:cs="Times New Roman"/>
        </w:rPr>
      </w:pPr>
      <w:bookmarkStart w:id="4" w:name="_Toc204467182"/>
      <w:r w:rsidRPr="0016332A">
        <w:rPr>
          <w:rFonts w:ascii="Times New Roman" w:hAnsi="Times New Roman" w:cs="Times New Roman"/>
        </w:rPr>
        <w:t xml:space="preserve">4. Power BI </w:t>
      </w:r>
      <w:proofErr w:type="spellStart"/>
      <w:r w:rsidR="0014148F" w:rsidRPr="0016332A">
        <w:rPr>
          <w:rFonts w:ascii="Times New Roman" w:hAnsi="Times New Roman" w:cs="Times New Roman"/>
        </w:rPr>
        <w:t>Visualisations</w:t>
      </w:r>
      <w:bookmarkEnd w:id="4"/>
      <w:proofErr w:type="spellEnd"/>
    </w:p>
    <w:p w14:paraId="2FC0C9F6" w14:textId="77777777" w:rsidR="00FE503F" w:rsidRPr="0016332A" w:rsidRDefault="00000000" w:rsidP="0014148F">
      <w:pPr>
        <w:spacing w:after="0"/>
        <w:jc w:val="both"/>
        <w:rPr>
          <w:rFonts w:ascii="Times New Roman" w:hAnsi="Times New Roman" w:cs="Times New Roman"/>
        </w:rPr>
      </w:pPr>
      <w:r w:rsidRPr="0016332A">
        <w:rPr>
          <w:rFonts w:ascii="Times New Roman" w:hAnsi="Times New Roman" w:cs="Times New Roman"/>
        </w:rPr>
        <w:t>Dashboard Pages &amp; Visuals</w:t>
      </w:r>
    </w:p>
    <w:p w14:paraId="1210C1AE" w14:textId="77777777" w:rsidR="00FE503F" w:rsidRPr="0016332A" w:rsidRDefault="00000000" w:rsidP="0014148F">
      <w:pPr>
        <w:spacing w:after="0"/>
        <w:jc w:val="both"/>
        <w:rPr>
          <w:rFonts w:ascii="Times New Roman" w:hAnsi="Times New Roman" w:cs="Times New Roman"/>
        </w:rPr>
      </w:pPr>
      <w:r w:rsidRPr="0016332A">
        <w:rPr>
          <w:rFonts w:ascii="Times New Roman" w:hAnsi="Times New Roman" w:cs="Times New Roman"/>
        </w:rPr>
        <w:t>Page 1 – Overview Cards</w:t>
      </w:r>
    </w:p>
    <w:p w14:paraId="76321CFF" w14:textId="77777777" w:rsidR="0014148F" w:rsidRPr="0016332A" w:rsidRDefault="00000000" w:rsidP="0014148F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</w:rPr>
      </w:pPr>
      <w:r w:rsidRPr="0016332A">
        <w:rPr>
          <w:rFonts w:ascii="Times New Roman" w:hAnsi="Times New Roman" w:cs="Times New Roman"/>
        </w:rPr>
        <w:t>Total Orders (Card)</w:t>
      </w:r>
    </w:p>
    <w:p w14:paraId="44546082" w14:textId="77777777" w:rsidR="0014148F" w:rsidRPr="0016332A" w:rsidRDefault="00000000" w:rsidP="0014148F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</w:rPr>
      </w:pPr>
      <w:r w:rsidRPr="0016332A">
        <w:rPr>
          <w:rFonts w:ascii="Times New Roman" w:hAnsi="Times New Roman" w:cs="Times New Roman"/>
        </w:rPr>
        <w:t>Total Customers (Card)</w:t>
      </w:r>
    </w:p>
    <w:p w14:paraId="1DE5AE12" w14:textId="77777777" w:rsidR="0014148F" w:rsidRPr="0016332A" w:rsidRDefault="00000000" w:rsidP="0014148F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</w:rPr>
      </w:pPr>
      <w:r w:rsidRPr="0016332A">
        <w:rPr>
          <w:rFonts w:ascii="Times New Roman" w:hAnsi="Times New Roman" w:cs="Times New Roman"/>
        </w:rPr>
        <w:t>Total Sales in Euros (Card)</w:t>
      </w:r>
    </w:p>
    <w:p w14:paraId="1A9FBD0F" w14:textId="04EE30E4" w:rsidR="0014148F" w:rsidRPr="0016332A" w:rsidRDefault="00000000" w:rsidP="0014148F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</w:rPr>
      </w:pPr>
      <w:r w:rsidRPr="0016332A">
        <w:rPr>
          <w:rFonts w:ascii="Times New Roman" w:hAnsi="Times New Roman" w:cs="Times New Roman"/>
        </w:rPr>
        <w:t>Top Product (Multi-card)</w:t>
      </w:r>
    </w:p>
    <w:p w14:paraId="04D712B9" w14:textId="257FF3E1" w:rsidR="0014148F" w:rsidRPr="0016332A" w:rsidRDefault="00000000" w:rsidP="0014148F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</w:rPr>
      </w:pPr>
      <w:r w:rsidRPr="0016332A">
        <w:rPr>
          <w:rFonts w:ascii="Times New Roman" w:hAnsi="Times New Roman" w:cs="Times New Roman"/>
        </w:rPr>
        <w:t>Top Region (Multi-card)</w:t>
      </w:r>
    </w:p>
    <w:p w14:paraId="3AA5773E" w14:textId="77777777" w:rsidR="0014148F" w:rsidRPr="0016332A" w:rsidRDefault="00000000" w:rsidP="0014148F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</w:rPr>
      </w:pPr>
      <w:r w:rsidRPr="0016332A">
        <w:rPr>
          <w:rFonts w:ascii="Times New Roman" w:hAnsi="Times New Roman" w:cs="Times New Roman"/>
        </w:rPr>
        <w:t>Top Customer (Multi-card)</w:t>
      </w:r>
    </w:p>
    <w:p w14:paraId="122B702F" w14:textId="77777777" w:rsidR="0014148F" w:rsidRPr="0016332A" w:rsidRDefault="0014148F" w:rsidP="0014148F">
      <w:pPr>
        <w:spacing w:after="0"/>
        <w:jc w:val="both"/>
        <w:rPr>
          <w:rFonts w:ascii="Times New Roman" w:hAnsi="Times New Roman" w:cs="Times New Roman"/>
        </w:rPr>
      </w:pPr>
    </w:p>
    <w:p w14:paraId="468AA581" w14:textId="5705BCDE" w:rsidR="00FE503F" w:rsidRPr="0016332A" w:rsidRDefault="00000000" w:rsidP="0014148F">
      <w:pPr>
        <w:spacing w:after="0"/>
        <w:jc w:val="both"/>
        <w:rPr>
          <w:rFonts w:ascii="Times New Roman" w:hAnsi="Times New Roman" w:cs="Times New Roman"/>
        </w:rPr>
      </w:pPr>
      <w:r w:rsidRPr="0016332A">
        <w:rPr>
          <w:rFonts w:ascii="Times New Roman" w:hAnsi="Times New Roman" w:cs="Times New Roman"/>
        </w:rPr>
        <w:t>Page 2 – Top 10s</w:t>
      </w:r>
    </w:p>
    <w:p w14:paraId="1D9C9427" w14:textId="77777777" w:rsidR="0014148F" w:rsidRPr="0016332A" w:rsidRDefault="00000000" w:rsidP="0014148F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</w:rPr>
      </w:pPr>
      <w:r w:rsidRPr="0016332A">
        <w:rPr>
          <w:rFonts w:ascii="Times New Roman" w:hAnsi="Times New Roman" w:cs="Times New Roman"/>
        </w:rPr>
        <w:t>Top 10 Products by Sales – Horizontal bar chart</w:t>
      </w:r>
    </w:p>
    <w:p w14:paraId="69DEC3F8" w14:textId="77777777" w:rsidR="0014148F" w:rsidRPr="0016332A" w:rsidRDefault="00000000" w:rsidP="0014148F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</w:rPr>
      </w:pPr>
      <w:r w:rsidRPr="0016332A">
        <w:rPr>
          <w:rFonts w:ascii="Times New Roman" w:hAnsi="Times New Roman" w:cs="Times New Roman"/>
        </w:rPr>
        <w:t>Top 10 Customers – Bar chart</w:t>
      </w:r>
    </w:p>
    <w:p w14:paraId="7DF6F988" w14:textId="77777777" w:rsidR="0014148F" w:rsidRPr="0016332A" w:rsidRDefault="00000000" w:rsidP="0014148F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</w:rPr>
      </w:pPr>
      <w:r w:rsidRPr="0016332A">
        <w:rPr>
          <w:rFonts w:ascii="Times New Roman" w:hAnsi="Times New Roman" w:cs="Times New Roman"/>
        </w:rPr>
        <w:t>Top 10 Regions – Pie chart</w:t>
      </w:r>
    </w:p>
    <w:p w14:paraId="4FFC2F70" w14:textId="135AE20C" w:rsidR="00FE503F" w:rsidRPr="0016332A" w:rsidRDefault="00000000" w:rsidP="0014148F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</w:rPr>
      </w:pPr>
      <w:r w:rsidRPr="0016332A">
        <w:rPr>
          <w:rFonts w:ascii="Times New Roman" w:hAnsi="Times New Roman" w:cs="Times New Roman"/>
        </w:rPr>
        <w:t>Category Wise Sales – Donut chart</w:t>
      </w:r>
    </w:p>
    <w:p w14:paraId="48B3E1B5" w14:textId="77777777" w:rsidR="0014148F" w:rsidRPr="0016332A" w:rsidRDefault="0014148F" w:rsidP="0014148F">
      <w:pPr>
        <w:spacing w:after="0"/>
        <w:jc w:val="both"/>
        <w:rPr>
          <w:rFonts w:ascii="Times New Roman" w:hAnsi="Times New Roman" w:cs="Times New Roman"/>
        </w:rPr>
      </w:pPr>
    </w:p>
    <w:p w14:paraId="18B4B2E8" w14:textId="277B8541" w:rsidR="00FE503F" w:rsidRPr="0016332A" w:rsidRDefault="00000000" w:rsidP="0014148F">
      <w:pPr>
        <w:spacing w:after="0"/>
        <w:jc w:val="both"/>
        <w:rPr>
          <w:rFonts w:ascii="Times New Roman" w:hAnsi="Times New Roman" w:cs="Times New Roman"/>
        </w:rPr>
      </w:pPr>
      <w:r w:rsidRPr="0016332A">
        <w:rPr>
          <w:rFonts w:ascii="Times New Roman" w:hAnsi="Times New Roman" w:cs="Times New Roman"/>
        </w:rPr>
        <w:t>Page 3 – Customer Trends</w:t>
      </w:r>
    </w:p>
    <w:p w14:paraId="7F08821C" w14:textId="77777777" w:rsidR="0014148F" w:rsidRPr="0016332A" w:rsidRDefault="00000000" w:rsidP="0014148F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16332A">
        <w:rPr>
          <w:rFonts w:ascii="Times New Roman" w:hAnsi="Times New Roman" w:cs="Times New Roman"/>
        </w:rPr>
        <w:t>Customer_Lifetime_Value</w:t>
      </w:r>
      <w:proofErr w:type="spellEnd"/>
      <w:r w:rsidRPr="0016332A">
        <w:rPr>
          <w:rFonts w:ascii="Times New Roman" w:hAnsi="Times New Roman" w:cs="Times New Roman"/>
        </w:rPr>
        <w:t xml:space="preserve"> by </w:t>
      </w:r>
      <w:proofErr w:type="spellStart"/>
      <w:r w:rsidRPr="0016332A">
        <w:rPr>
          <w:rFonts w:ascii="Times New Roman" w:hAnsi="Times New Roman" w:cs="Times New Roman"/>
        </w:rPr>
        <w:t>Customer_ID</w:t>
      </w:r>
      <w:proofErr w:type="spellEnd"/>
    </w:p>
    <w:p w14:paraId="5B1F27C4" w14:textId="77777777" w:rsidR="0014148F" w:rsidRPr="0016332A" w:rsidRDefault="00000000" w:rsidP="0014148F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16332A">
        <w:rPr>
          <w:rFonts w:ascii="Times New Roman" w:hAnsi="Times New Roman" w:cs="Times New Roman"/>
        </w:rPr>
        <w:t>Customer_Frequency_Month</w:t>
      </w:r>
      <w:proofErr w:type="spellEnd"/>
      <w:r w:rsidRPr="0016332A">
        <w:rPr>
          <w:rFonts w:ascii="Times New Roman" w:hAnsi="Times New Roman" w:cs="Times New Roman"/>
        </w:rPr>
        <w:t xml:space="preserve"> trend – Stacked bar chart</w:t>
      </w:r>
    </w:p>
    <w:p w14:paraId="2B7E79CB" w14:textId="77777777" w:rsidR="0014148F" w:rsidRPr="0016332A" w:rsidRDefault="0014148F" w:rsidP="0014148F">
      <w:pPr>
        <w:spacing w:after="0"/>
        <w:jc w:val="both"/>
        <w:rPr>
          <w:rFonts w:ascii="Times New Roman" w:hAnsi="Times New Roman" w:cs="Times New Roman"/>
        </w:rPr>
      </w:pPr>
    </w:p>
    <w:p w14:paraId="24D444B3" w14:textId="37E6C774" w:rsidR="00FE503F" w:rsidRPr="0016332A" w:rsidRDefault="00000000" w:rsidP="0014148F">
      <w:pPr>
        <w:spacing w:after="0"/>
        <w:jc w:val="both"/>
        <w:rPr>
          <w:rFonts w:ascii="Times New Roman" w:hAnsi="Times New Roman" w:cs="Times New Roman"/>
        </w:rPr>
      </w:pPr>
      <w:r w:rsidRPr="0016332A">
        <w:rPr>
          <w:rFonts w:ascii="Times New Roman" w:hAnsi="Times New Roman" w:cs="Times New Roman"/>
        </w:rPr>
        <w:t>Page 4 – RFM &amp; Returns</w:t>
      </w:r>
    </w:p>
    <w:p w14:paraId="502FEFEC" w14:textId="77777777" w:rsidR="0014148F" w:rsidRPr="0016332A" w:rsidRDefault="00000000" w:rsidP="0014148F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</w:rPr>
      </w:pPr>
      <w:r w:rsidRPr="0016332A">
        <w:rPr>
          <w:rFonts w:ascii="Times New Roman" w:hAnsi="Times New Roman" w:cs="Times New Roman"/>
        </w:rPr>
        <w:t>Table: Customer_ID, Recency, Lifetime Value, Returns, Label</w:t>
      </w:r>
    </w:p>
    <w:p w14:paraId="17E467F6" w14:textId="77777777" w:rsidR="0014148F" w:rsidRPr="0016332A" w:rsidRDefault="00000000" w:rsidP="0014148F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</w:rPr>
      </w:pPr>
      <w:r w:rsidRPr="0016332A">
        <w:rPr>
          <w:rFonts w:ascii="Times New Roman" w:hAnsi="Times New Roman" w:cs="Times New Roman"/>
        </w:rPr>
        <w:t>Donut chart: Count of Customers by Type Label</w:t>
      </w:r>
    </w:p>
    <w:p w14:paraId="15022738" w14:textId="77777777" w:rsidR="0014148F" w:rsidRPr="0016332A" w:rsidRDefault="00000000" w:rsidP="0014148F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</w:rPr>
      </w:pPr>
      <w:r w:rsidRPr="0016332A">
        <w:rPr>
          <w:rFonts w:ascii="Times New Roman" w:hAnsi="Times New Roman" w:cs="Times New Roman"/>
        </w:rPr>
        <w:t>Bar chart: Recency distribution</w:t>
      </w:r>
    </w:p>
    <w:p w14:paraId="31B00A31" w14:textId="77777777" w:rsidR="0014148F" w:rsidRPr="0016332A" w:rsidRDefault="0014148F" w:rsidP="0014148F">
      <w:pPr>
        <w:spacing w:after="0"/>
        <w:jc w:val="both"/>
        <w:rPr>
          <w:rFonts w:ascii="Times New Roman" w:hAnsi="Times New Roman" w:cs="Times New Roman"/>
        </w:rPr>
      </w:pPr>
    </w:p>
    <w:p w14:paraId="35486100" w14:textId="2E13339E" w:rsidR="00FE503F" w:rsidRPr="0016332A" w:rsidRDefault="00000000" w:rsidP="0014148F">
      <w:pPr>
        <w:spacing w:after="0"/>
        <w:jc w:val="both"/>
        <w:rPr>
          <w:rFonts w:ascii="Times New Roman" w:hAnsi="Times New Roman" w:cs="Times New Roman"/>
        </w:rPr>
      </w:pPr>
      <w:r w:rsidRPr="0016332A">
        <w:rPr>
          <w:rFonts w:ascii="Times New Roman" w:hAnsi="Times New Roman" w:cs="Times New Roman"/>
        </w:rPr>
        <w:t>Page 5 – Product &amp; Category KPIs</w:t>
      </w:r>
    </w:p>
    <w:p w14:paraId="71C4ED3E" w14:textId="77777777" w:rsidR="0014148F" w:rsidRPr="0016332A" w:rsidRDefault="00000000" w:rsidP="0014148F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</w:rPr>
      </w:pPr>
      <w:r w:rsidRPr="0016332A">
        <w:rPr>
          <w:rFonts w:ascii="Times New Roman" w:hAnsi="Times New Roman" w:cs="Times New Roman"/>
        </w:rPr>
        <w:t>Table: Product + Popularity</w:t>
      </w:r>
    </w:p>
    <w:p w14:paraId="579E40A2" w14:textId="77777777" w:rsidR="0014148F" w:rsidRPr="0016332A" w:rsidRDefault="00000000" w:rsidP="0014148F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</w:rPr>
      </w:pPr>
      <w:r w:rsidRPr="0016332A">
        <w:rPr>
          <w:rFonts w:ascii="Times New Roman" w:hAnsi="Times New Roman" w:cs="Times New Roman"/>
        </w:rPr>
        <w:t>Category Sales bar chart</w:t>
      </w:r>
    </w:p>
    <w:p w14:paraId="609EC0C1" w14:textId="77777777" w:rsidR="0014148F" w:rsidRPr="0016332A" w:rsidRDefault="00000000" w:rsidP="0014148F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</w:rPr>
      </w:pPr>
      <w:r w:rsidRPr="0016332A">
        <w:rPr>
          <w:rFonts w:ascii="Times New Roman" w:hAnsi="Times New Roman" w:cs="Times New Roman"/>
        </w:rPr>
        <w:t>Revenue per Unit by Category</w:t>
      </w:r>
    </w:p>
    <w:p w14:paraId="3C0ECBF2" w14:textId="77777777" w:rsidR="0014148F" w:rsidRPr="0016332A" w:rsidRDefault="00000000" w:rsidP="0014148F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</w:rPr>
      </w:pPr>
      <w:r w:rsidRPr="0016332A">
        <w:rPr>
          <w:rFonts w:ascii="Times New Roman" w:hAnsi="Times New Roman" w:cs="Times New Roman"/>
        </w:rPr>
        <w:lastRenderedPageBreak/>
        <w:t>Highlight: Top Category (Big Text)</w:t>
      </w:r>
    </w:p>
    <w:p w14:paraId="613B6DAC" w14:textId="77777777" w:rsidR="0014148F" w:rsidRPr="0016332A" w:rsidRDefault="0014148F" w:rsidP="0014148F">
      <w:pPr>
        <w:spacing w:after="0"/>
        <w:jc w:val="both"/>
        <w:rPr>
          <w:rFonts w:ascii="Times New Roman" w:hAnsi="Times New Roman" w:cs="Times New Roman"/>
        </w:rPr>
      </w:pPr>
    </w:p>
    <w:p w14:paraId="78432D05" w14:textId="4983D2D1" w:rsidR="00FE503F" w:rsidRPr="0016332A" w:rsidRDefault="00000000" w:rsidP="0014148F">
      <w:pPr>
        <w:spacing w:after="0"/>
        <w:jc w:val="both"/>
        <w:rPr>
          <w:rFonts w:ascii="Times New Roman" w:hAnsi="Times New Roman" w:cs="Times New Roman"/>
        </w:rPr>
      </w:pPr>
      <w:r w:rsidRPr="0016332A">
        <w:rPr>
          <w:rFonts w:ascii="Times New Roman" w:hAnsi="Times New Roman" w:cs="Times New Roman"/>
        </w:rPr>
        <w:t>Page 6 – Map</w:t>
      </w:r>
    </w:p>
    <w:p w14:paraId="0ACD7734" w14:textId="77777777" w:rsidR="0014148F" w:rsidRPr="0016332A" w:rsidRDefault="00000000" w:rsidP="0014148F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</w:rPr>
      </w:pPr>
      <w:r w:rsidRPr="0016332A">
        <w:rPr>
          <w:rFonts w:ascii="Times New Roman" w:hAnsi="Times New Roman" w:cs="Times New Roman"/>
        </w:rPr>
        <w:t>Region-wise Sales using filled map</w:t>
      </w:r>
    </w:p>
    <w:p w14:paraId="5604CCDB" w14:textId="77777777" w:rsidR="0014148F" w:rsidRPr="0016332A" w:rsidRDefault="00000000" w:rsidP="0014148F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</w:rPr>
      </w:pPr>
      <w:r w:rsidRPr="0016332A">
        <w:rPr>
          <w:rFonts w:ascii="Times New Roman" w:hAnsi="Times New Roman" w:cs="Times New Roman"/>
        </w:rPr>
        <w:t xml:space="preserve">Location = Region, Value = </w:t>
      </w:r>
      <w:proofErr w:type="spellStart"/>
      <w:r w:rsidRPr="0016332A">
        <w:rPr>
          <w:rFonts w:ascii="Times New Roman" w:hAnsi="Times New Roman" w:cs="Times New Roman"/>
        </w:rPr>
        <w:t>Sales_per_Region</w:t>
      </w:r>
      <w:proofErr w:type="spellEnd"/>
    </w:p>
    <w:p w14:paraId="2CBE288B" w14:textId="77777777" w:rsidR="0014148F" w:rsidRPr="0016332A" w:rsidRDefault="00000000" w:rsidP="0014148F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</w:rPr>
      </w:pPr>
      <w:r w:rsidRPr="0016332A">
        <w:rPr>
          <w:rFonts w:ascii="Times New Roman" w:hAnsi="Times New Roman" w:cs="Times New Roman"/>
        </w:rPr>
        <w:t>Visual cues for geography with bubble size and legends</w:t>
      </w:r>
    </w:p>
    <w:p w14:paraId="4423162C" w14:textId="0D93936D" w:rsidR="00FE503F" w:rsidRPr="0016332A" w:rsidRDefault="00FE503F" w:rsidP="0014148F">
      <w:pPr>
        <w:spacing w:after="0"/>
        <w:jc w:val="both"/>
        <w:rPr>
          <w:rFonts w:ascii="Times New Roman" w:hAnsi="Times New Roman" w:cs="Times New Roman"/>
        </w:rPr>
      </w:pPr>
    </w:p>
    <w:p w14:paraId="11166B7B" w14:textId="77777777" w:rsidR="00FE503F" w:rsidRPr="0016332A" w:rsidRDefault="00000000" w:rsidP="0014148F">
      <w:pPr>
        <w:pStyle w:val="Heading1"/>
        <w:spacing w:before="0"/>
        <w:jc w:val="both"/>
        <w:rPr>
          <w:rFonts w:ascii="Times New Roman" w:hAnsi="Times New Roman" w:cs="Times New Roman"/>
        </w:rPr>
      </w:pPr>
      <w:bookmarkStart w:id="5" w:name="_Toc204467183"/>
      <w:r w:rsidRPr="0016332A">
        <w:rPr>
          <w:rFonts w:ascii="Times New Roman" w:hAnsi="Times New Roman" w:cs="Times New Roman"/>
        </w:rPr>
        <w:t>5. Features Implemented</w:t>
      </w:r>
      <w:bookmarkEnd w:id="5"/>
    </w:p>
    <w:p w14:paraId="434BFE8E" w14:textId="77777777" w:rsidR="0014148F" w:rsidRPr="0016332A" w:rsidRDefault="00000000" w:rsidP="0014148F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</w:rPr>
      </w:pPr>
      <w:r w:rsidRPr="0016332A">
        <w:rPr>
          <w:rFonts w:ascii="Times New Roman" w:hAnsi="Times New Roman" w:cs="Times New Roman"/>
        </w:rPr>
        <w:t>Dynamic Top N Selection using What-If Parameter</w:t>
      </w:r>
    </w:p>
    <w:p w14:paraId="1C186B5C" w14:textId="77777777" w:rsidR="0014148F" w:rsidRPr="0016332A" w:rsidRDefault="00000000" w:rsidP="0014148F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</w:rPr>
      </w:pPr>
      <w:r w:rsidRPr="0016332A">
        <w:rPr>
          <w:rFonts w:ascii="Times New Roman" w:hAnsi="Times New Roman" w:cs="Times New Roman"/>
        </w:rPr>
        <w:t>Time Intelligence: MonthYear navigation, YoY and MoM metrics</w:t>
      </w:r>
    </w:p>
    <w:p w14:paraId="478653FF" w14:textId="77777777" w:rsidR="0014148F" w:rsidRPr="0016332A" w:rsidRDefault="00000000" w:rsidP="0014148F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</w:rPr>
      </w:pPr>
      <w:r w:rsidRPr="0016332A">
        <w:rPr>
          <w:rFonts w:ascii="Times New Roman" w:hAnsi="Times New Roman" w:cs="Times New Roman"/>
        </w:rPr>
        <w:t>Customer Segmentation using RFM logic</w:t>
      </w:r>
    </w:p>
    <w:p w14:paraId="15B2BF25" w14:textId="77777777" w:rsidR="0014148F" w:rsidRPr="0016332A" w:rsidRDefault="00000000" w:rsidP="0014148F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</w:rPr>
      </w:pPr>
      <w:r w:rsidRPr="0016332A">
        <w:rPr>
          <w:rFonts w:ascii="Times New Roman" w:hAnsi="Times New Roman" w:cs="Times New Roman"/>
        </w:rPr>
        <w:t>Visual Filters and Slicers for dynamic analysis</w:t>
      </w:r>
    </w:p>
    <w:p w14:paraId="454477C6" w14:textId="77777777" w:rsidR="0014148F" w:rsidRPr="0016332A" w:rsidRDefault="00000000" w:rsidP="0014148F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</w:rPr>
      </w:pPr>
      <w:r w:rsidRPr="0016332A">
        <w:rPr>
          <w:rFonts w:ascii="Times New Roman" w:hAnsi="Times New Roman" w:cs="Times New Roman"/>
        </w:rPr>
        <w:t>Geospatial Mapping of sales by German regions</w:t>
      </w:r>
    </w:p>
    <w:p w14:paraId="24260AD4" w14:textId="0113F50D" w:rsidR="00FE503F" w:rsidRPr="0016332A" w:rsidRDefault="00FE503F" w:rsidP="0014148F">
      <w:pPr>
        <w:spacing w:after="0"/>
        <w:jc w:val="both"/>
        <w:rPr>
          <w:rFonts w:ascii="Times New Roman" w:hAnsi="Times New Roman" w:cs="Times New Roman"/>
        </w:rPr>
      </w:pPr>
    </w:p>
    <w:p w14:paraId="627A22E2" w14:textId="77777777" w:rsidR="00FE503F" w:rsidRPr="0016332A" w:rsidRDefault="00000000" w:rsidP="0014148F">
      <w:pPr>
        <w:pStyle w:val="Heading1"/>
        <w:spacing w:before="0"/>
        <w:jc w:val="both"/>
        <w:rPr>
          <w:rFonts w:ascii="Times New Roman" w:hAnsi="Times New Roman" w:cs="Times New Roman"/>
        </w:rPr>
      </w:pPr>
      <w:bookmarkStart w:id="6" w:name="_Toc204467184"/>
      <w:r w:rsidRPr="0016332A">
        <w:rPr>
          <w:rFonts w:ascii="Times New Roman" w:hAnsi="Times New Roman" w:cs="Times New Roman"/>
        </w:rPr>
        <w:t>6. Suggestions for Improvement</w:t>
      </w:r>
      <w:bookmarkEnd w:id="6"/>
    </w:p>
    <w:p w14:paraId="7B2877F2" w14:textId="0677EF43" w:rsidR="0014148F" w:rsidRPr="0016332A" w:rsidRDefault="00000000" w:rsidP="0014148F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</w:rPr>
      </w:pPr>
      <w:r w:rsidRPr="0016332A">
        <w:rPr>
          <w:rFonts w:ascii="Times New Roman" w:hAnsi="Times New Roman" w:cs="Times New Roman"/>
        </w:rPr>
        <w:t>Integrate forecasting using built-in Power BI analytics</w:t>
      </w:r>
    </w:p>
    <w:p w14:paraId="7763E097" w14:textId="77777777" w:rsidR="0014148F" w:rsidRPr="0016332A" w:rsidRDefault="00000000" w:rsidP="0014148F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</w:rPr>
      </w:pPr>
      <w:r w:rsidRPr="0016332A">
        <w:rPr>
          <w:rFonts w:ascii="Times New Roman" w:hAnsi="Times New Roman" w:cs="Times New Roman"/>
        </w:rPr>
        <w:t>Add tooltips with drill-down for customers/products</w:t>
      </w:r>
    </w:p>
    <w:p w14:paraId="3D18D49A" w14:textId="77777777" w:rsidR="0014148F" w:rsidRPr="0016332A" w:rsidRDefault="00000000" w:rsidP="0014148F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</w:rPr>
      </w:pPr>
      <w:r w:rsidRPr="0016332A">
        <w:rPr>
          <w:rFonts w:ascii="Times New Roman" w:hAnsi="Times New Roman" w:cs="Times New Roman"/>
        </w:rPr>
        <w:t>Incorporate data refresh automation via Power BI Service</w:t>
      </w:r>
    </w:p>
    <w:p w14:paraId="50608C49" w14:textId="77777777" w:rsidR="0014148F" w:rsidRPr="0016332A" w:rsidRDefault="00000000" w:rsidP="0014148F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</w:rPr>
      </w:pPr>
      <w:r w:rsidRPr="0016332A">
        <w:rPr>
          <w:rFonts w:ascii="Times New Roman" w:hAnsi="Times New Roman" w:cs="Times New Roman"/>
        </w:rPr>
        <w:t>Include trendline or goal line benchmarks in charts</w:t>
      </w:r>
    </w:p>
    <w:p w14:paraId="5B87B999" w14:textId="77777777" w:rsidR="0014148F" w:rsidRPr="0016332A" w:rsidRDefault="00000000" w:rsidP="0014148F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</w:rPr>
      </w:pPr>
      <w:r w:rsidRPr="0016332A">
        <w:rPr>
          <w:rFonts w:ascii="Times New Roman" w:hAnsi="Times New Roman" w:cs="Times New Roman"/>
        </w:rPr>
        <w:t>Introduce a theme for visual consistency</w:t>
      </w:r>
    </w:p>
    <w:p w14:paraId="029916F7" w14:textId="03908D41" w:rsidR="00FE503F" w:rsidRPr="0016332A" w:rsidRDefault="00000000" w:rsidP="0014148F">
      <w:pPr>
        <w:spacing w:after="0"/>
        <w:jc w:val="both"/>
        <w:rPr>
          <w:rFonts w:ascii="Times New Roman" w:hAnsi="Times New Roman" w:cs="Times New Roman"/>
        </w:rPr>
      </w:pPr>
      <w:r w:rsidRPr="0016332A">
        <w:rPr>
          <w:rFonts w:ascii="Times New Roman" w:hAnsi="Times New Roman" w:cs="Times New Roman"/>
        </w:rPr>
        <w:br/>
      </w:r>
    </w:p>
    <w:p w14:paraId="4612B38F" w14:textId="77777777" w:rsidR="00FE503F" w:rsidRPr="0016332A" w:rsidRDefault="00000000" w:rsidP="0014148F">
      <w:pPr>
        <w:pStyle w:val="Heading1"/>
        <w:spacing w:before="0"/>
        <w:jc w:val="both"/>
        <w:rPr>
          <w:rFonts w:ascii="Times New Roman" w:hAnsi="Times New Roman" w:cs="Times New Roman"/>
        </w:rPr>
      </w:pPr>
      <w:bookmarkStart w:id="7" w:name="_Toc204467185"/>
      <w:r w:rsidRPr="0016332A">
        <w:rPr>
          <w:rFonts w:ascii="Times New Roman" w:hAnsi="Times New Roman" w:cs="Times New Roman"/>
        </w:rPr>
        <w:t>7. Final Output</w:t>
      </w:r>
      <w:bookmarkEnd w:id="7"/>
    </w:p>
    <w:p w14:paraId="4704CEBF" w14:textId="5FF19AA8" w:rsidR="0014148F" w:rsidRPr="0016332A" w:rsidRDefault="00000000" w:rsidP="0014148F">
      <w:pPr>
        <w:pStyle w:val="ListParagraph"/>
        <w:numPr>
          <w:ilvl w:val="0"/>
          <w:numId w:val="24"/>
        </w:numPr>
        <w:spacing w:after="0"/>
        <w:ind w:left="360"/>
        <w:jc w:val="both"/>
        <w:rPr>
          <w:rFonts w:ascii="Times New Roman" w:hAnsi="Times New Roman" w:cs="Times New Roman"/>
        </w:rPr>
      </w:pPr>
      <w:r w:rsidRPr="0016332A">
        <w:rPr>
          <w:rFonts w:ascii="Times New Roman" w:hAnsi="Times New Roman" w:cs="Times New Roman"/>
        </w:rPr>
        <w:t>.</w:t>
      </w:r>
      <w:proofErr w:type="spellStart"/>
      <w:r w:rsidRPr="0016332A">
        <w:rPr>
          <w:rFonts w:ascii="Times New Roman" w:hAnsi="Times New Roman" w:cs="Times New Roman"/>
        </w:rPr>
        <w:t>pbix</w:t>
      </w:r>
      <w:proofErr w:type="spellEnd"/>
      <w:r w:rsidRPr="0016332A">
        <w:rPr>
          <w:rFonts w:ascii="Times New Roman" w:hAnsi="Times New Roman" w:cs="Times New Roman"/>
        </w:rPr>
        <w:t xml:space="preserve"> file with 6 interactive pages.</w:t>
      </w:r>
    </w:p>
    <w:p w14:paraId="2C761AE1" w14:textId="77777777" w:rsidR="0014148F" w:rsidRPr="0016332A" w:rsidRDefault="00000000" w:rsidP="0014148F">
      <w:pPr>
        <w:pStyle w:val="ListParagraph"/>
        <w:numPr>
          <w:ilvl w:val="0"/>
          <w:numId w:val="23"/>
        </w:numPr>
        <w:spacing w:after="0"/>
        <w:ind w:left="360"/>
        <w:jc w:val="both"/>
        <w:rPr>
          <w:rFonts w:ascii="Times New Roman" w:hAnsi="Times New Roman" w:cs="Times New Roman"/>
        </w:rPr>
      </w:pPr>
      <w:r w:rsidRPr="0016332A">
        <w:rPr>
          <w:rFonts w:ascii="Times New Roman" w:hAnsi="Times New Roman" w:cs="Times New Roman"/>
        </w:rPr>
        <w:t>Complete with KPIs, visuals, and business insights.</w:t>
      </w:r>
    </w:p>
    <w:p w14:paraId="003723AD" w14:textId="77777777" w:rsidR="0014148F" w:rsidRPr="0016332A" w:rsidRDefault="00000000" w:rsidP="0014148F">
      <w:pPr>
        <w:pStyle w:val="ListParagraph"/>
        <w:numPr>
          <w:ilvl w:val="0"/>
          <w:numId w:val="23"/>
        </w:numPr>
        <w:spacing w:after="0"/>
        <w:ind w:left="360"/>
        <w:jc w:val="both"/>
        <w:rPr>
          <w:rFonts w:ascii="Times New Roman" w:hAnsi="Times New Roman" w:cs="Times New Roman"/>
        </w:rPr>
      </w:pPr>
      <w:r w:rsidRPr="0016332A">
        <w:rPr>
          <w:rFonts w:ascii="Times New Roman" w:hAnsi="Times New Roman" w:cs="Times New Roman"/>
        </w:rPr>
        <w:t>Ready for deployment or sharing.</w:t>
      </w:r>
    </w:p>
    <w:p w14:paraId="567F46C6" w14:textId="5FD16C5D" w:rsidR="00FE503F" w:rsidRPr="0016332A" w:rsidRDefault="00000000" w:rsidP="0014148F">
      <w:pPr>
        <w:spacing w:after="0"/>
        <w:jc w:val="both"/>
        <w:rPr>
          <w:rFonts w:ascii="Times New Roman" w:hAnsi="Times New Roman" w:cs="Times New Roman"/>
        </w:rPr>
      </w:pPr>
      <w:r w:rsidRPr="0016332A">
        <w:rPr>
          <w:rFonts w:ascii="Times New Roman" w:hAnsi="Times New Roman" w:cs="Times New Roman"/>
        </w:rPr>
        <w:br/>
      </w:r>
    </w:p>
    <w:sectPr w:rsidR="00FE503F" w:rsidRPr="0016332A" w:rsidSect="0014148F">
      <w:pgSz w:w="12240" w:h="15840"/>
      <w:pgMar w:top="567" w:right="1800" w:bottom="28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FD240B"/>
    <w:multiLevelType w:val="hybridMultilevel"/>
    <w:tmpl w:val="0464C1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F46138D"/>
    <w:multiLevelType w:val="hybridMultilevel"/>
    <w:tmpl w:val="6F7C7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270CA8"/>
    <w:multiLevelType w:val="hybridMultilevel"/>
    <w:tmpl w:val="85822F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E863D79"/>
    <w:multiLevelType w:val="hybridMultilevel"/>
    <w:tmpl w:val="3A90F7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A21FDF"/>
    <w:multiLevelType w:val="hybridMultilevel"/>
    <w:tmpl w:val="DF06A0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818BD"/>
    <w:multiLevelType w:val="hybridMultilevel"/>
    <w:tmpl w:val="8B84C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5B71AF"/>
    <w:multiLevelType w:val="hybridMultilevel"/>
    <w:tmpl w:val="214831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8B6404"/>
    <w:multiLevelType w:val="hybridMultilevel"/>
    <w:tmpl w:val="521A39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C890A1A"/>
    <w:multiLevelType w:val="hybridMultilevel"/>
    <w:tmpl w:val="6ECCF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CD2945"/>
    <w:multiLevelType w:val="hybridMultilevel"/>
    <w:tmpl w:val="552C13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B036BF7"/>
    <w:multiLevelType w:val="hybridMultilevel"/>
    <w:tmpl w:val="5C160F8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1473B5"/>
    <w:multiLevelType w:val="hybridMultilevel"/>
    <w:tmpl w:val="558440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BD612F6"/>
    <w:multiLevelType w:val="hybridMultilevel"/>
    <w:tmpl w:val="53DA66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DBD01D9"/>
    <w:multiLevelType w:val="hybridMultilevel"/>
    <w:tmpl w:val="10F6041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914EDD"/>
    <w:multiLevelType w:val="hybridMultilevel"/>
    <w:tmpl w:val="A13AC9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 w16cid:durableId="888031015">
    <w:abstractNumId w:val="8"/>
  </w:num>
  <w:num w:numId="2" w16cid:durableId="954213893">
    <w:abstractNumId w:val="6"/>
  </w:num>
  <w:num w:numId="3" w16cid:durableId="770394994">
    <w:abstractNumId w:val="5"/>
  </w:num>
  <w:num w:numId="4" w16cid:durableId="971792400">
    <w:abstractNumId w:val="4"/>
  </w:num>
  <w:num w:numId="5" w16cid:durableId="1500347319">
    <w:abstractNumId w:val="7"/>
  </w:num>
  <w:num w:numId="6" w16cid:durableId="294986716">
    <w:abstractNumId w:val="3"/>
  </w:num>
  <w:num w:numId="7" w16cid:durableId="2102094617">
    <w:abstractNumId w:val="2"/>
  </w:num>
  <w:num w:numId="8" w16cid:durableId="107244237">
    <w:abstractNumId w:val="1"/>
  </w:num>
  <w:num w:numId="9" w16cid:durableId="775441480">
    <w:abstractNumId w:val="0"/>
  </w:num>
  <w:num w:numId="10" w16cid:durableId="2004812311">
    <w:abstractNumId w:val="16"/>
  </w:num>
  <w:num w:numId="11" w16cid:durableId="471025738">
    <w:abstractNumId w:val="10"/>
  </w:num>
  <w:num w:numId="12" w16cid:durableId="2054649372">
    <w:abstractNumId w:val="18"/>
  </w:num>
  <w:num w:numId="13" w16cid:durableId="455761065">
    <w:abstractNumId w:val="19"/>
  </w:num>
  <w:num w:numId="14" w16cid:durableId="666327381">
    <w:abstractNumId w:val="23"/>
  </w:num>
  <w:num w:numId="15" w16cid:durableId="1172336237">
    <w:abstractNumId w:val="11"/>
  </w:num>
  <w:num w:numId="16" w16cid:durableId="78449908">
    <w:abstractNumId w:val="13"/>
  </w:num>
  <w:num w:numId="17" w16cid:durableId="1017655549">
    <w:abstractNumId w:val="9"/>
  </w:num>
  <w:num w:numId="18" w16cid:durableId="1287812917">
    <w:abstractNumId w:val="22"/>
  </w:num>
  <w:num w:numId="19" w16cid:durableId="1328365067">
    <w:abstractNumId w:val="21"/>
  </w:num>
  <w:num w:numId="20" w16cid:durableId="811866251">
    <w:abstractNumId w:val="15"/>
  </w:num>
  <w:num w:numId="21" w16cid:durableId="230778492">
    <w:abstractNumId w:val="20"/>
  </w:num>
  <w:num w:numId="22" w16cid:durableId="1706562207">
    <w:abstractNumId w:val="12"/>
  </w:num>
  <w:num w:numId="23" w16cid:durableId="219679743">
    <w:abstractNumId w:val="17"/>
  </w:num>
  <w:num w:numId="24" w16cid:durableId="18406099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6BFD"/>
    <w:rsid w:val="00034616"/>
    <w:rsid w:val="0006063C"/>
    <w:rsid w:val="0014148F"/>
    <w:rsid w:val="0015074B"/>
    <w:rsid w:val="0016332A"/>
    <w:rsid w:val="0029639D"/>
    <w:rsid w:val="00326F90"/>
    <w:rsid w:val="00AA1D8D"/>
    <w:rsid w:val="00B47730"/>
    <w:rsid w:val="00CB0664"/>
    <w:rsid w:val="00FC693F"/>
    <w:rsid w:val="00FE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83F140"/>
  <w14:defaultImageDpi w14:val="300"/>
  <w15:docId w15:val="{D4BBF6EB-2D48-43AD-AE55-20E6FF2AB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1633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633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498</Words>
  <Characters>3542</Characters>
  <Application>Microsoft Office Word</Application>
  <DocSecurity>0</DocSecurity>
  <Lines>93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Vyom Khanna</cp:lastModifiedBy>
  <cp:revision>2</cp:revision>
  <dcterms:created xsi:type="dcterms:W3CDTF">2025-07-26T23:12:00Z</dcterms:created>
  <dcterms:modified xsi:type="dcterms:W3CDTF">2025-07-26T23:12:00Z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88e166a0-25b4-43ff-9b85-fc56b4833ef0</vt:lpwstr>
  </property>
</Properties>
</file>